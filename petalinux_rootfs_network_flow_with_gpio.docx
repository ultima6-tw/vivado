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5EBA7" w14:textId="77777777" w:rsidR="006053F1" w:rsidRDefault="00000000">
      <w:pPr>
        <w:pStyle w:val="aa"/>
      </w:pPr>
      <w:r>
        <w:t xml:space="preserve">PetaLinux RootFS </w:t>
      </w:r>
      <w:r>
        <w:t>與網路流程（含</w:t>
      </w:r>
      <w:r>
        <w:t xml:space="preserve"> GPIO </w:t>
      </w:r>
      <w:r>
        <w:t>與</w:t>
      </w:r>
      <w:r>
        <w:t xml:space="preserve"> mDNS </w:t>
      </w:r>
      <w:r>
        <w:t>支援）</w:t>
      </w:r>
    </w:p>
    <w:p w14:paraId="099E1780" w14:textId="77777777" w:rsidR="006053F1" w:rsidRDefault="00000000">
      <w:pPr>
        <w:pStyle w:val="1"/>
      </w:pPr>
      <w:r>
        <w:t xml:space="preserve">1. </w:t>
      </w:r>
      <w:r>
        <w:t>前置作業</w:t>
      </w:r>
    </w:p>
    <w:p w14:paraId="10F834F6" w14:textId="77777777" w:rsidR="006053F1" w:rsidRDefault="00000000">
      <w:r>
        <w:t>在開始編譯</w:t>
      </w:r>
      <w:r>
        <w:t xml:space="preserve"> PetaLinux </w:t>
      </w:r>
      <w:r>
        <w:t>前，需要建立專案、匯入硬體設計</w:t>
      </w:r>
      <w:r>
        <w:t xml:space="preserve"> (XSA)</w:t>
      </w:r>
      <w:r>
        <w:t>、設定</w:t>
      </w:r>
      <w:r>
        <w:t xml:space="preserve"> Device Tree</w:t>
      </w:r>
      <w:r>
        <w:t>，並在</w:t>
      </w:r>
      <w:r>
        <w:t xml:space="preserve"> petalinux-config </w:t>
      </w:r>
      <w:r>
        <w:t>中完成基本設定。</w:t>
      </w:r>
    </w:p>
    <w:p w14:paraId="1D148255" w14:textId="77777777" w:rsidR="006053F1" w:rsidRDefault="00000000">
      <w:pPr>
        <w:pStyle w:val="21"/>
      </w:pPr>
      <w:r>
        <w:t>建立專案</w:t>
      </w:r>
    </w:p>
    <w:p w14:paraId="36D8BCDD" w14:textId="1DDF60A6" w:rsidR="006053F1" w:rsidRDefault="00000000">
      <w:r>
        <w:br/>
      </w:r>
      <w:proofErr w:type="spellStart"/>
      <w:r>
        <w:t>petalinux</w:t>
      </w:r>
      <w:proofErr w:type="spellEnd"/>
      <w:r>
        <w:t>-</w:t>
      </w:r>
      <w:proofErr w:type="gramStart"/>
      <w:r>
        <w:t>create  project</w:t>
      </w:r>
      <w:proofErr w:type="gramEnd"/>
      <w:r>
        <w:t xml:space="preserve"> --name &lt;project-name&gt; --template zynq   # </w:t>
      </w:r>
      <w:r>
        <w:t>或</w:t>
      </w:r>
      <w:r>
        <w:t xml:space="preserve"> zynqmp</w:t>
      </w:r>
      <w:r>
        <w:br/>
        <w:t>cd &lt;project-name&gt;</w:t>
      </w:r>
      <w:r>
        <w:br/>
      </w:r>
    </w:p>
    <w:p w14:paraId="33D236CA" w14:textId="77777777" w:rsidR="006053F1" w:rsidRDefault="00000000">
      <w:pPr>
        <w:pStyle w:val="21"/>
      </w:pPr>
      <w:r>
        <w:t>匯入硬體設計</w:t>
      </w:r>
      <w:r>
        <w:t xml:space="preserve"> (XSA)</w:t>
      </w:r>
    </w:p>
    <w:p w14:paraId="228CA852" w14:textId="40BC592A" w:rsidR="006053F1" w:rsidRDefault="00000000">
      <w:r>
        <w:br/>
      </w:r>
      <w:proofErr w:type="spellStart"/>
      <w:r>
        <w:t>petalinux</w:t>
      </w:r>
      <w:proofErr w:type="spellEnd"/>
      <w:r>
        <w:t>-config --get-</w:t>
      </w:r>
      <w:proofErr w:type="spellStart"/>
      <w:r>
        <w:t>hw</w:t>
      </w:r>
      <w:proofErr w:type="spellEnd"/>
      <w:r>
        <w:t>-description</w:t>
      </w:r>
      <w:r w:rsidR="0014063A">
        <w:t xml:space="preserve"> </w:t>
      </w:r>
      <w:r>
        <w:t>&lt;path-to-</w:t>
      </w:r>
      <w:proofErr w:type="spellStart"/>
      <w:r>
        <w:t>xsa</w:t>
      </w:r>
      <w:proofErr w:type="spellEnd"/>
      <w:r>
        <w:t>&gt;</w:t>
      </w:r>
      <w:r>
        <w:br/>
      </w:r>
    </w:p>
    <w:p w14:paraId="09220977" w14:textId="77777777" w:rsidR="006053F1" w:rsidRDefault="00000000">
      <w:pPr>
        <w:pStyle w:val="21"/>
      </w:pPr>
      <w:r>
        <w:t>設定</w:t>
      </w:r>
      <w:r>
        <w:t xml:space="preserve"> Device Tree</w:t>
      </w:r>
    </w:p>
    <w:p w14:paraId="79D1CC21" w14:textId="77777777" w:rsidR="006053F1" w:rsidRDefault="00000000">
      <w:r>
        <w:br/>
        <w:t>petalinux-config -c device-tree</w:t>
      </w:r>
      <w:r>
        <w:br/>
      </w:r>
    </w:p>
    <w:p w14:paraId="00910D25" w14:textId="77777777" w:rsidR="006053F1" w:rsidRDefault="00000000">
      <w:pPr>
        <w:pStyle w:val="21"/>
      </w:pPr>
      <w:r>
        <w:t>專案層</w:t>
      </w:r>
      <w:r>
        <w:t xml:space="preserve"> petalinux-config (</w:t>
      </w:r>
      <w:r>
        <w:t>重要</w:t>
      </w:r>
      <w:r>
        <w:t>)</w:t>
      </w:r>
    </w:p>
    <w:p w14:paraId="57B2015B" w14:textId="77777777" w:rsidR="006053F1" w:rsidRDefault="00000000">
      <w:r>
        <w:t>進入</w:t>
      </w:r>
      <w:r>
        <w:t xml:space="preserve"> petalinux-config </w:t>
      </w:r>
      <w:r>
        <w:t>主選單，必須完成以下設定：</w:t>
      </w:r>
    </w:p>
    <w:p w14:paraId="62EAF3BF" w14:textId="77777777" w:rsidR="006053F1" w:rsidRDefault="00000000">
      <w:r>
        <w:br/>
        <w:t>petalinux-config</w:t>
      </w:r>
      <w:r>
        <w:br/>
      </w:r>
    </w:p>
    <w:p w14:paraId="6A95DD12" w14:textId="77777777" w:rsidR="006053F1" w:rsidRDefault="00000000">
      <w:pPr>
        <w:rPr>
          <w:lang w:eastAsia="zh-TW"/>
        </w:rPr>
      </w:pPr>
      <w:r>
        <w:t xml:space="preserve">1. Image Packaging Configuration → Root filesystem type → </w:t>
      </w:r>
      <w:r>
        <w:t>務必選擇</w:t>
      </w:r>
      <w:r>
        <w:t xml:space="preserve"> ext4</w:t>
      </w:r>
      <w:r>
        <w:br/>
        <w:t xml:space="preserve">   - </w:t>
      </w:r>
      <w:r>
        <w:t>目的：確保根檔系統能正確掛載</w:t>
      </w:r>
      <w:r>
        <w:t xml:space="preserve"> SD </w:t>
      </w:r>
      <w:r>
        <w:t>卡分割區。</w:t>
      </w:r>
      <w:r>
        <w:br/>
        <w:t xml:space="preserve">   </w:t>
      </w:r>
      <w:r>
        <w:rPr>
          <w:lang w:eastAsia="zh-TW"/>
        </w:rPr>
        <w:t xml:space="preserve">- </w:t>
      </w:r>
      <w:r>
        <w:rPr>
          <w:lang w:eastAsia="zh-TW"/>
        </w:rPr>
        <w:t>否則開機可能出現找不到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rootfs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的錯誤。</w:t>
      </w:r>
    </w:p>
    <w:p w14:paraId="124EF0F4" w14:textId="77777777" w:rsidR="006053F1" w:rsidRDefault="00000000">
      <w:r>
        <w:t xml:space="preserve">2. Image Packaging Configuration → </w:t>
      </w:r>
      <w:r>
        <w:t>取消勾選</w:t>
      </w:r>
      <w:r>
        <w:t xml:space="preserve"> Copy final images to tftpboot</w:t>
      </w:r>
      <w:r>
        <w:br/>
        <w:t xml:space="preserve">   - </w:t>
      </w:r>
      <w:r>
        <w:t>一般</w:t>
      </w:r>
      <w:r>
        <w:t xml:space="preserve"> SD </w:t>
      </w:r>
      <w:r>
        <w:t>卡開機不需要自動拷貝到</w:t>
      </w:r>
      <w:r>
        <w:t xml:space="preserve"> tftpboot</w:t>
      </w:r>
      <w:r>
        <w:t>，避免誤拷貝或權限問題。</w:t>
      </w:r>
    </w:p>
    <w:p w14:paraId="797E8C51" w14:textId="77777777" w:rsidR="006053F1" w:rsidRDefault="00000000">
      <w:r>
        <w:t xml:space="preserve">3. Yocto Settings → </w:t>
      </w:r>
      <w:r>
        <w:t>設定本機</w:t>
      </w:r>
      <w:r>
        <w:t xml:space="preserve"> sstate </w:t>
      </w:r>
      <w:r>
        <w:t>與下載目錄（離線</w:t>
      </w:r>
      <w:r>
        <w:t>/</w:t>
      </w:r>
      <w:r>
        <w:t>加速建置）</w:t>
      </w:r>
      <w:r>
        <w:br/>
        <w:t xml:space="preserve">   - Primary sstate feed location → </w:t>
      </w:r>
      <w:r>
        <w:t>指向本機解壓的</w:t>
      </w:r>
      <w:r>
        <w:t xml:space="preserve"> sstate-cache </w:t>
      </w:r>
      <w:r>
        <w:t>路徑。</w:t>
      </w:r>
      <w:r>
        <w:br/>
        <w:t xml:space="preserve">   - Download mirror → </w:t>
      </w:r>
      <w:r>
        <w:t>指向本機</w:t>
      </w:r>
      <w:r>
        <w:t xml:space="preserve"> yocto downloads </w:t>
      </w:r>
      <w:r>
        <w:t>目錄。</w:t>
      </w:r>
      <w:r>
        <w:br/>
      </w:r>
      <w:r>
        <w:lastRenderedPageBreak/>
        <w:t xml:space="preserve">   - ⚠ </w:t>
      </w:r>
      <w:r>
        <w:t>記得先到</w:t>
      </w:r>
      <w:r>
        <w:t xml:space="preserve"> AMD/Xilinx </w:t>
      </w:r>
      <w:proofErr w:type="spellStart"/>
      <w:r>
        <w:t>官網下載對應版本</w:t>
      </w:r>
      <w:proofErr w:type="spellEnd"/>
      <w:r>
        <w:t xml:space="preserve"> (2025.1) </w:t>
      </w:r>
      <w:r>
        <w:t>的</w:t>
      </w:r>
      <w:r>
        <w:t xml:space="preserve"> </w:t>
      </w:r>
      <w:proofErr w:type="spellStart"/>
      <w:r>
        <w:t>sstate-cache</w:t>
      </w:r>
      <w:r>
        <w:t>，否則建置時</w:t>
      </w:r>
      <w:proofErr w:type="spellEnd"/>
      <w:r>
        <w:t xml:space="preserve"> </w:t>
      </w:r>
      <w:proofErr w:type="spellStart"/>
      <w:r>
        <w:t>bitbake</w:t>
      </w:r>
      <w:proofErr w:type="spellEnd"/>
      <w:r>
        <w:t xml:space="preserve"> </w:t>
      </w:r>
      <w:proofErr w:type="spellStart"/>
      <w:r>
        <w:t>會嘗試從網路下載，導致延遲或錯誤</w:t>
      </w:r>
      <w:proofErr w:type="spellEnd"/>
      <w:r>
        <w:t>。</w:t>
      </w:r>
    </w:p>
    <w:p w14:paraId="2729F1C5" w14:textId="77777777" w:rsidR="007363B7" w:rsidRDefault="007363B7" w:rsidP="007363B7">
      <w:pPr>
        <w:pStyle w:val="p1"/>
        <w:numPr>
          <w:ilvl w:val="0"/>
          <w:numId w:val="11"/>
        </w:numPr>
      </w:pPr>
      <w:r>
        <w:t xml:space="preserve">4. </w:t>
      </w:r>
      <w:r>
        <w:rPr>
          <w:rStyle w:val="s1"/>
        </w:rPr>
        <w:t xml:space="preserve">進入 </w:t>
      </w:r>
      <w:proofErr w:type="spellStart"/>
      <w:r>
        <w:rPr>
          <w:b/>
          <w:bCs/>
        </w:rPr>
        <w:t>Yocto</w:t>
      </w:r>
      <w:proofErr w:type="spellEnd"/>
      <w:r>
        <w:rPr>
          <w:b/>
          <w:bCs/>
        </w:rPr>
        <w:t xml:space="preserve"> Settings → User Layers → Add</w:t>
      </w:r>
      <w:r>
        <w:rPr>
          <w:rStyle w:val="s1"/>
        </w:rPr>
        <w:t>，加入下面兩個路徑</w:t>
      </w:r>
    </w:p>
    <w:p w14:paraId="11F3DD50" w14:textId="77777777" w:rsidR="007363B7" w:rsidRDefault="007363B7" w:rsidP="007363B7">
      <w:pPr>
        <w:rPr>
          <w:lang w:eastAsia="zh-TW"/>
        </w:rPr>
      </w:pPr>
      <w:r>
        <w:rPr>
          <w:lang w:eastAsia="zh-TW"/>
        </w:rPr>
        <w:t>${PETALINUX}/components/</w:t>
      </w:r>
      <w:proofErr w:type="spellStart"/>
      <w:r>
        <w:rPr>
          <w:lang w:eastAsia="zh-TW"/>
        </w:rPr>
        <w:t>yocto</w:t>
      </w:r>
      <w:proofErr w:type="spellEnd"/>
      <w:r>
        <w:rPr>
          <w:lang w:eastAsia="zh-TW"/>
        </w:rPr>
        <w:t>/layers/meta-</w:t>
      </w:r>
      <w:proofErr w:type="spellStart"/>
      <w:r>
        <w:rPr>
          <w:lang w:eastAsia="zh-TW"/>
        </w:rPr>
        <w:t>openembedded</w:t>
      </w:r>
      <w:proofErr w:type="spellEnd"/>
      <w:r>
        <w:rPr>
          <w:lang w:eastAsia="zh-TW"/>
        </w:rPr>
        <w:t>/meta-</w:t>
      </w:r>
      <w:proofErr w:type="spellStart"/>
      <w:r>
        <w:rPr>
          <w:lang w:eastAsia="zh-TW"/>
        </w:rPr>
        <w:t>oe</w:t>
      </w:r>
      <w:proofErr w:type="spellEnd"/>
    </w:p>
    <w:p w14:paraId="6A89F348" w14:textId="537E006E" w:rsidR="007363B7" w:rsidRDefault="007363B7" w:rsidP="007363B7">
      <w:pPr>
        <w:rPr>
          <w:lang w:eastAsia="zh-TW"/>
        </w:rPr>
      </w:pPr>
      <w:r>
        <w:rPr>
          <w:lang w:eastAsia="zh-TW"/>
        </w:rPr>
        <w:t>${PETALINUX}/components/yocto/layers/meta-openembedded/meta-python</w:t>
      </w:r>
    </w:p>
    <w:p w14:paraId="117355AA" w14:textId="67A31D73" w:rsidR="007363B7" w:rsidRDefault="007363B7" w:rsidP="007363B7">
      <w:pPr>
        <w:rPr>
          <w:lang w:eastAsia="zh-TW"/>
        </w:rPr>
      </w:pPr>
      <w:r w:rsidRPr="007363B7">
        <w:rPr>
          <w:lang w:eastAsia="zh-TW"/>
        </w:rPr>
        <w:t>${PETALINUX}/components/yocto/layers/meta-openembedded/meta-networking</w:t>
      </w:r>
    </w:p>
    <w:p w14:paraId="06D9EACD" w14:textId="77777777" w:rsidR="006053F1" w:rsidRDefault="00000000">
      <w:pPr>
        <w:pStyle w:val="1"/>
      </w:pPr>
      <w:r>
        <w:t xml:space="preserve">2. </w:t>
      </w:r>
      <w:proofErr w:type="spellStart"/>
      <w:r>
        <w:t>RootFS</w:t>
      </w:r>
      <w:proofErr w:type="spellEnd"/>
      <w:r>
        <w:t xml:space="preserve"> </w:t>
      </w:r>
      <w:proofErr w:type="spellStart"/>
      <w:r>
        <w:t>與套件安裝</w:t>
      </w:r>
      <w:proofErr w:type="spellEnd"/>
    </w:p>
    <w:p w14:paraId="7111792F" w14:textId="77777777" w:rsidR="006053F1" w:rsidRDefault="00000000">
      <w:r>
        <w:t>額外需要的套件可透過</w:t>
      </w:r>
      <w:r>
        <w:t xml:space="preserve"> user-rootfsconfig </w:t>
      </w:r>
      <w:r>
        <w:t>指定，或在</w:t>
      </w:r>
      <w:r>
        <w:t xml:space="preserve"> petalinux-config -c rootfs GUI </w:t>
      </w:r>
      <w:r>
        <w:t>介面中勾選。</w:t>
      </w:r>
    </w:p>
    <w:p w14:paraId="4663018D" w14:textId="77777777" w:rsidR="006053F1" w:rsidRDefault="00000000">
      <w:pPr>
        <w:pStyle w:val="21"/>
      </w:pPr>
      <w:r>
        <w:t xml:space="preserve">user-rootfsconfig </w:t>
      </w:r>
      <w:r>
        <w:t>範例</w:t>
      </w:r>
    </w:p>
    <w:p w14:paraId="5EAA0F45" w14:textId="6519884D" w:rsidR="00370537" w:rsidRDefault="00000000">
      <w:r>
        <w:br/>
        <w:t>echo "CONFIG_python3-pip"       &gt;&gt; project-spec/meta-user/conf/user-</w:t>
      </w:r>
      <w:proofErr w:type="spellStart"/>
      <w:r>
        <w:t>rootfsconfig</w:t>
      </w:r>
      <w:proofErr w:type="spellEnd"/>
      <w:r>
        <w:br/>
        <w:t>echo "CONFIG_python3-flask"     &gt;&gt; project-spec/meta-user/conf/user-</w:t>
      </w:r>
      <w:proofErr w:type="spellStart"/>
      <w:r>
        <w:t>rootfsconfig</w:t>
      </w:r>
      <w:proofErr w:type="spellEnd"/>
      <w:r>
        <w:br/>
      </w:r>
      <w:r w:rsidR="00370537">
        <w:t>echo "CONFIG_</w:t>
      </w:r>
      <w:r w:rsidR="00370537">
        <w:t>python3-uvloop</w:t>
      </w:r>
      <w:r w:rsidR="00370537">
        <w:t>"      &gt;&gt; project-spec/meta-user/conf/user-</w:t>
      </w:r>
      <w:proofErr w:type="spellStart"/>
      <w:r w:rsidR="00370537">
        <w:t>rootfsconfig</w:t>
      </w:r>
      <w:proofErr w:type="spellEnd"/>
      <w:r>
        <w:br/>
      </w:r>
      <w:r w:rsidR="00370537">
        <w:t>echo "CONFIG_</w:t>
      </w:r>
      <w:r w:rsidR="00370537">
        <w:t>python3-websockets</w:t>
      </w:r>
      <w:r w:rsidR="00370537">
        <w:t>"      &gt;&gt; project-spec/meta-user/conf/user-</w:t>
      </w:r>
      <w:proofErr w:type="spellStart"/>
      <w:r w:rsidR="00370537">
        <w:t>rootfsconfig</w:t>
      </w:r>
      <w:proofErr w:type="spellEnd"/>
      <w:r w:rsidR="00370537">
        <w:br/>
      </w:r>
      <w:r w:rsidR="00370537">
        <w:t>echo "CONFIG_python3-websocket</w:t>
      </w:r>
      <w:r w:rsidR="00370537">
        <w:t>-client</w:t>
      </w:r>
      <w:r w:rsidR="00370537">
        <w:t>"      &gt;&gt; project-spec/meta-user/conf/user-</w:t>
      </w:r>
      <w:proofErr w:type="spellStart"/>
      <w:r w:rsidR="00370537">
        <w:t>rootfsconfig</w:t>
      </w:r>
      <w:proofErr w:type="spellEnd"/>
      <w:r w:rsidR="00370537">
        <w:br/>
      </w:r>
      <w:r w:rsidR="00370537">
        <w:t>echo "</w:t>
      </w:r>
      <w:proofErr w:type="spellStart"/>
      <w:r w:rsidR="00370537">
        <w:t>CONFIG_libgpiod</w:t>
      </w:r>
      <w:proofErr w:type="spellEnd"/>
      <w:r w:rsidR="00370537">
        <w:t>-tools"    &gt;&gt; project-spec/meta-user/conf/user-</w:t>
      </w:r>
      <w:proofErr w:type="spellStart"/>
      <w:r w:rsidR="00370537">
        <w:t>rootfsconfig</w:t>
      </w:r>
      <w:proofErr w:type="spellEnd"/>
      <w:r w:rsidR="00370537">
        <w:br/>
        <w:t>echo "</w:t>
      </w:r>
      <w:proofErr w:type="spellStart"/>
      <w:r w:rsidR="00370537">
        <w:t>CONFIG_avahi</w:t>
      </w:r>
      <w:proofErr w:type="spellEnd"/>
      <w:r w:rsidR="00370537">
        <w:t>-daemon"      &gt;&gt; project-spec/meta-user/conf/user-</w:t>
      </w:r>
      <w:proofErr w:type="spellStart"/>
      <w:r w:rsidR="00370537">
        <w:t>rootfsconfig</w:t>
      </w:r>
      <w:proofErr w:type="spellEnd"/>
    </w:p>
    <w:p w14:paraId="1B6A37C4" w14:textId="77777777" w:rsidR="006053F1" w:rsidRDefault="00000000">
      <w:pPr>
        <w:pStyle w:val="21"/>
      </w:pPr>
      <w:r>
        <w:t xml:space="preserve">petalinux-config -c rootfs </w:t>
      </w:r>
      <w:r>
        <w:t>必須選的套件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053F1" w14:paraId="4143CC25" w14:textId="77777777">
        <w:tc>
          <w:tcPr>
            <w:tcW w:w="4320" w:type="dxa"/>
          </w:tcPr>
          <w:p w14:paraId="54EA086F" w14:textId="77777777" w:rsidR="006053F1" w:rsidRDefault="00000000">
            <w:r>
              <w:t>Package</w:t>
            </w:r>
          </w:p>
        </w:tc>
        <w:tc>
          <w:tcPr>
            <w:tcW w:w="4320" w:type="dxa"/>
          </w:tcPr>
          <w:p w14:paraId="315266F0" w14:textId="77777777" w:rsidR="006053F1" w:rsidRDefault="00000000">
            <w:r>
              <w:t>用途</w:t>
            </w:r>
          </w:p>
        </w:tc>
      </w:tr>
      <w:tr w:rsidR="006053F1" w14:paraId="0A641BA5" w14:textId="77777777">
        <w:tc>
          <w:tcPr>
            <w:tcW w:w="4320" w:type="dxa"/>
          </w:tcPr>
          <w:p w14:paraId="60FB81CE" w14:textId="77777777" w:rsidR="006053F1" w:rsidRDefault="00000000">
            <w:r>
              <w:t>net-tools</w:t>
            </w:r>
          </w:p>
        </w:tc>
        <w:tc>
          <w:tcPr>
            <w:tcW w:w="4320" w:type="dxa"/>
          </w:tcPr>
          <w:p w14:paraId="2BAF97ED" w14:textId="77777777" w:rsidR="006053F1" w:rsidRDefault="00000000">
            <w:r>
              <w:t>提供</w:t>
            </w:r>
            <w:r>
              <w:t xml:space="preserve"> ifconfig, route </w:t>
            </w:r>
            <w:r>
              <w:t>等傳統網路工具</w:t>
            </w:r>
          </w:p>
        </w:tc>
      </w:tr>
      <w:tr w:rsidR="006053F1" w14:paraId="7ADF5901" w14:textId="77777777">
        <w:tc>
          <w:tcPr>
            <w:tcW w:w="4320" w:type="dxa"/>
          </w:tcPr>
          <w:p w14:paraId="3D85336D" w14:textId="77777777" w:rsidR="006053F1" w:rsidRDefault="00000000">
            <w:r>
              <w:t>iproute2</w:t>
            </w:r>
          </w:p>
        </w:tc>
        <w:tc>
          <w:tcPr>
            <w:tcW w:w="4320" w:type="dxa"/>
          </w:tcPr>
          <w:p w14:paraId="3A12B610" w14:textId="77777777" w:rsidR="006053F1" w:rsidRDefault="00000000">
            <w:r>
              <w:t>提供</w:t>
            </w:r>
            <w:r>
              <w:t xml:space="preserve"> ip </w:t>
            </w:r>
            <w:r>
              <w:t>指令（</w:t>
            </w:r>
            <w:r>
              <w:t xml:space="preserve">ip addr, ip link </w:t>
            </w:r>
            <w:r>
              <w:t>等）</w:t>
            </w:r>
          </w:p>
        </w:tc>
      </w:tr>
      <w:tr w:rsidR="006053F1" w14:paraId="75DE1B4A" w14:textId="77777777">
        <w:tc>
          <w:tcPr>
            <w:tcW w:w="4320" w:type="dxa"/>
          </w:tcPr>
          <w:p w14:paraId="6566695B" w14:textId="77777777" w:rsidR="006053F1" w:rsidRDefault="00000000">
            <w:r>
              <w:t>packagegroup-petalinux</w:t>
            </w:r>
          </w:p>
        </w:tc>
        <w:tc>
          <w:tcPr>
            <w:tcW w:w="4320" w:type="dxa"/>
          </w:tcPr>
          <w:p w14:paraId="24E4BAC7" w14:textId="77777777" w:rsidR="006053F1" w:rsidRDefault="00000000">
            <w:r>
              <w:t>基本工具集合</w:t>
            </w:r>
          </w:p>
        </w:tc>
      </w:tr>
      <w:tr w:rsidR="006053F1" w14:paraId="147A33DA" w14:textId="77777777">
        <w:tc>
          <w:tcPr>
            <w:tcW w:w="4320" w:type="dxa"/>
          </w:tcPr>
          <w:p w14:paraId="64C9CC28" w14:textId="77777777" w:rsidR="006053F1" w:rsidRDefault="00000000">
            <w:r>
              <w:t>openssh</w:t>
            </w:r>
          </w:p>
        </w:tc>
        <w:tc>
          <w:tcPr>
            <w:tcW w:w="4320" w:type="dxa"/>
          </w:tcPr>
          <w:p w14:paraId="2CAA187D" w14:textId="77777777" w:rsidR="006053F1" w:rsidRDefault="00000000">
            <w:r>
              <w:t>SSH server/client</w:t>
            </w:r>
            <w:r>
              <w:t>，用於遠端登入</w:t>
            </w:r>
          </w:p>
        </w:tc>
      </w:tr>
      <w:tr w:rsidR="006053F1" w14:paraId="169C891D" w14:textId="77777777">
        <w:tc>
          <w:tcPr>
            <w:tcW w:w="4320" w:type="dxa"/>
          </w:tcPr>
          <w:p w14:paraId="2F23EDC4" w14:textId="77777777" w:rsidR="006053F1" w:rsidRDefault="00000000">
            <w:r>
              <w:t>python3-core</w:t>
            </w:r>
          </w:p>
        </w:tc>
        <w:tc>
          <w:tcPr>
            <w:tcW w:w="4320" w:type="dxa"/>
          </w:tcPr>
          <w:p w14:paraId="10653B31" w14:textId="77777777" w:rsidR="006053F1" w:rsidRDefault="00000000">
            <w:r>
              <w:t xml:space="preserve">Python </w:t>
            </w:r>
            <w:r>
              <w:t>執行環境</w:t>
            </w:r>
          </w:p>
        </w:tc>
      </w:tr>
      <w:tr w:rsidR="006053F1" w14:paraId="304E1F23" w14:textId="77777777">
        <w:tc>
          <w:tcPr>
            <w:tcW w:w="4320" w:type="dxa"/>
          </w:tcPr>
          <w:p w14:paraId="0E44EDDD" w14:textId="77777777" w:rsidR="006053F1" w:rsidRDefault="00000000">
            <w:r>
              <w:t>avahi-daemon</w:t>
            </w:r>
          </w:p>
        </w:tc>
        <w:tc>
          <w:tcPr>
            <w:tcW w:w="4320" w:type="dxa"/>
          </w:tcPr>
          <w:p w14:paraId="0565DFFA" w14:textId="0BB8C557" w:rsidR="00EF2780" w:rsidRDefault="00000000">
            <w:proofErr w:type="spellStart"/>
            <w:r>
              <w:t>mDNS</w:t>
            </w:r>
            <w:proofErr w:type="spellEnd"/>
            <w:r>
              <w:t xml:space="preserve"> </w:t>
            </w:r>
            <w:proofErr w:type="spellStart"/>
            <w:r>
              <w:t>支援</w:t>
            </w:r>
            <w:proofErr w:type="spellEnd"/>
          </w:p>
        </w:tc>
      </w:tr>
      <w:tr w:rsidR="00EF2780" w14:paraId="4986B0C4" w14:textId="77777777" w:rsidTr="005B2252">
        <w:tc>
          <w:tcPr>
            <w:tcW w:w="8640" w:type="dxa"/>
            <w:gridSpan w:val="2"/>
          </w:tcPr>
          <w:p w14:paraId="61EC83BC" w14:textId="495933B4" w:rsidR="00EF2780" w:rsidRDefault="00EF2780">
            <w:r>
              <w:rPr>
                <w:rFonts w:hint="eastAsia"/>
                <w:lang w:eastAsia="zh-TW"/>
              </w:rPr>
              <w:t>在</w:t>
            </w:r>
            <w:r>
              <w:rPr>
                <w:lang w:eastAsia="zh-TW"/>
              </w:rPr>
              <w:t>Image Features</w:t>
            </w:r>
            <w:r>
              <w:rPr>
                <w:rFonts w:hint="eastAsia"/>
                <w:lang w:eastAsia="zh-TW"/>
              </w:rPr>
              <w:t>中</w:t>
            </w:r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nit-manager</w:t>
            </w:r>
            <w:r>
              <w:rPr>
                <w:rFonts w:hint="eastAsia"/>
                <w:lang w:eastAsia="zh-TW"/>
              </w:rPr>
              <w:t>修改為</w:t>
            </w:r>
            <w:proofErr w:type="spellStart"/>
            <w:r>
              <w:rPr>
                <w:rFonts w:hint="eastAsia"/>
                <w:lang w:eastAsia="zh-TW"/>
              </w:rPr>
              <w:t>system</w:t>
            </w:r>
            <w:r>
              <w:rPr>
                <w:lang w:eastAsia="zh-TW"/>
              </w:rPr>
              <w:t>d</w:t>
            </w:r>
            <w:proofErr w:type="spellEnd"/>
            <w:r w:rsidR="00795373">
              <w:rPr>
                <w:rFonts w:hint="eastAsia"/>
                <w:lang w:eastAsia="zh-TW"/>
              </w:rPr>
              <w:t>（因為用</w:t>
            </w:r>
            <w:proofErr w:type="spellStart"/>
            <w:r w:rsidR="00795373">
              <w:rPr>
                <w:lang w:eastAsia="zh-TW"/>
              </w:rPr>
              <w:t>systemd</w:t>
            </w:r>
            <w:proofErr w:type="spellEnd"/>
            <w:r w:rsidR="00795373">
              <w:rPr>
                <w:rFonts w:hint="eastAsia"/>
                <w:lang w:eastAsia="zh-TW"/>
              </w:rPr>
              <w:t>才會有</w:t>
            </w:r>
            <w:r w:rsidR="00795373">
              <w:rPr>
                <w:lang w:eastAsia="zh-TW"/>
              </w:rPr>
              <w:t>machine-id</w:t>
            </w:r>
            <w:r w:rsidR="00795373">
              <w:rPr>
                <w:rFonts w:hint="eastAsia"/>
                <w:lang w:eastAsia="zh-TW"/>
              </w:rPr>
              <w:t>）</w:t>
            </w:r>
          </w:p>
        </w:tc>
      </w:tr>
    </w:tbl>
    <w:p w14:paraId="585F0C36" w14:textId="77777777" w:rsidR="006053F1" w:rsidRDefault="00000000">
      <w:pPr>
        <w:pStyle w:val="1"/>
      </w:pPr>
      <w:r>
        <w:lastRenderedPageBreak/>
        <w:t xml:space="preserve">3. </w:t>
      </w:r>
      <w:proofErr w:type="spellStart"/>
      <w:r>
        <w:t>自訂功能擴充</w:t>
      </w:r>
      <w:proofErr w:type="spellEnd"/>
      <w:r>
        <w:t xml:space="preserve"> </w:t>
      </w:r>
      <w:proofErr w:type="gramStart"/>
      <w:r>
        <w:t>(.</w:t>
      </w:r>
      <w:proofErr w:type="spellStart"/>
      <w:r>
        <w:t>bbappend</w:t>
      </w:r>
      <w:proofErr w:type="spellEnd"/>
      <w:proofErr w:type="gramEnd"/>
      <w:r>
        <w:t>)</w:t>
      </w:r>
    </w:p>
    <w:p w14:paraId="516447C3" w14:textId="77777777" w:rsidR="006053F1" w:rsidRDefault="00000000">
      <w:r>
        <w:t>在</w:t>
      </w:r>
      <w:r>
        <w:t xml:space="preserve"> meta-user </w:t>
      </w:r>
      <w:r>
        <w:t>中新增</w:t>
      </w:r>
      <w:r>
        <w:t xml:space="preserve"> .bbappend </w:t>
      </w:r>
      <w:r>
        <w:t>檔案，用於修正系統啟動行為。</w:t>
      </w:r>
    </w:p>
    <w:p w14:paraId="0F21DD02" w14:textId="77777777" w:rsidR="006053F1" w:rsidRDefault="00000000">
      <w:r>
        <w:t xml:space="preserve">1. </w:t>
      </w:r>
      <w:r>
        <w:t>清空</w:t>
      </w:r>
      <w:r>
        <w:t xml:space="preserve"> /etc/machine-id → </w:t>
      </w:r>
      <w:r>
        <w:t>首次開機時由</w:t>
      </w:r>
      <w:r>
        <w:t xml:space="preserve"> systemd </w:t>
      </w:r>
      <w:r>
        <w:t>產生唯一</w:t>
      </w:r>
      <w:r>
        <w:t xml:space="preserve"> machine-id</w:t>
      </w:r>
    </w:p>
    <w:p w14:paraId="21284F0D" w14:textId="77777777" w:rsidR="006053F1" w:rsidRDefault="00000000">
      <w:r>
        <w:t xml:space="preserve">2. systemd .link </w:t>
      </w:r>
      <w:r>
        <w:t>設定</w:t>
      </w:r>
      <w:r>
        <w:t xml:space="preserve"> → </w:t>
      </w:r>
      <w:r>
        <w:t>強制所有乙太網卡使用</w:t>
      </w:r>
      <w:r>
        <w:t xml:space="preserve"> MACAddressPolicy=persistent</w:t>
      </w:r>
    </w:p>
    <w:p w14:paraId="226D577A" w14:textId="77777777" w:rsidR="006053F1" w:rsidRDefault="00000000">
      <w:pPr>
        <w:rPr>
          <w:lang w:eastAsia="zh-TW"/>
        </w:rPr>
      </w:pPr>
      <w:r>
        <w:t xml:space="preserve">3. </w:t>
      </w:r>
      <w:proofErr w:type="spellStart"/>
      <w:r>
        <w:t>覆蓋</w:t>
      </w:r>
      <w:proofErr w:type="spellEnd"/>
      <w:r>
        <w:t xml:space="preserve"> avahi-</w:t>
      </w:r>
      <w:proofErr w:type="spellStart"/>
      <w:r>
        <w:t>daemon.conf</w:t>
      </w:r>
      <w:proofErr w:type="spellEnd"/>
      <w:r>
        <w:t xml:space="preserve"> → </w:t>
      </w:r>
      <w:proofErr w:type="spellStart"/>
      <w:r>
        <w:t>限定</w:t>
      </w:r>
      <w:proofErr w:type="spellEnd"/>
      <w:r>
        <w:t xml:space="preserve"> IPv4</w:t>
      </w:r>
      <w:r>
        <w:t>、允許發布</w:t>
      </w:r>
      <w:r>
        <w:t xml:space="preserve"> </w:t>
      </w:r>
      <w:proofErr w:type="spellStart"/>
      <w:r>
        <w:t>hostname</w:t>
      </w:r>
      <w:r>
        <w:t>，方便</w:t>
      </w:r>
      <w:proofErr w:type="spellEnd"/>
      <w:r>
        <w:t xml:space="preserve"> </w:t>
      </w:r>
      <w:proofErr w:type="spellStart"/>
      <w:r>
        <w:t>mDNS</w:t>
      </w:r>
      <w:proofErr w:type="spellEnd"/>
      <w:r>
        <w:t xml:space="preserve"> </w:t>
      </w:r>
      <w:proofErr w:type="spellStart"/>
      <w:r>
        <w:t>使用</w:t>
      </w:r>
      <w:proofErr w:type="spellEnd"/>
    </w:p>
    <w:p w14:paraId="5AAAF0E9" w14:textId="77777777" w:rsidR="00AF33F1" w:rsidRDefault="00AF33F1" w:rsidP="00AF33F1">
      <w:pPr>
        <w:pStyle w:val="21"/>
      </w:pPr>
      <w:r>
        <w:t xml:space="preserve">3.1 </w:t>
      </w:r>
      <w:proofErr w:type="spellStart"/>
      <w:r>
        <w:t>建立資料夾結構</w:t>
      </w:r>
      <w:proofErr w:type="spellEnd"/>
    </w:p>
    <w:p w14:paraId="6C255CAE" w14:textId="77777777" w:rsidR="00B649F7" w:rsidRDefault="00AF33F1" w:rsidP="00AF33F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cd &lt;project&gt;/project-spec/meta-user</w:t>
      </w:r>
      <w:r>
        <w:rPr>
          <w:rFonts w:ascii="Courier New" w:hAnsi="Courier New"/>
          <w:sz w:val="18"/>
        </w:rPr>
        <w:br/>
        <w:t xml:space="preserve"># </w:t>
      </w:r>
      <w:proofErr w:type="spellStart"/>
      <w:r>
        <w:rPr>
          <w:rFonts w:ascii="Courier New" w:hAnsi="Courier New"/>
          <w:sz w:val="18"/>
        </w:rPr>
        <w:t>base-files</w:t>
      </w:r>
      <w:r>
        <w:rPr>
          <w:rFonts w:ascii="Courier New" w:hAnsi="Courier New"/>
          <w:sz w:val="18"/>
        </w:rPr>
        <w:t>（</w:t>
      </w:r>
      <w:r>
        <w:rPr>
          <w:rFonts w:ascii="Courier New" w:hAnsi="Courier New"/>
          <w:sz w:val="18"/>
        </w:rPr>
        <w:t>machine-id</w:t>
      </w:r>
      <w:proofErr w:type="spellEnd"/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與</w:t>
      </w:r>
      <w:r>
        <w:rPr>
          <w:rFonts w:ascii="Courier New" w:hAnsi="Courier New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nsswitch.conf</w:t>
      </w:r>
      <w:proofErr w:type="spellEnd"/>
      <w:r>
        <w:rPr>
          <w:rFonts w:ascii="Courier New" w:hAnsi="Courier New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覆寫</w:t>
      </w:r>
      <w:proofErr w:type="spellEnd"/>
      <w:r>
        <w:rPr>
          <w:rFonts w:ascii="Courier New" w:hAnsi="Courier New"/>
          <w:sz w:val="18"/>
        </w:rPr>
        <w:t>）</w:t>
      </w:r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mkdir</w:t>
      </w:r>
      <w:proofErr w:type="spellEnd"/>
      <w:r>
        <w:rPr>
          <w:rFonts w:ascii="Courier New" w:hAnsi="Courier New"/>
          <w:sz w:val="18"/>
        </w:rPr>
        <w:t xml:space="preserve"> -p recipes-core/base-files</w:t>
      </w:r>
    </w:p>
    <w:p w14:paraId="6AE90B09" w14:textId="10DFF494" w:rsidR="00AF33F1" w:rsidRDefault="00B649F7" w:rsidP="00AF33F1">
      <w:pPr>
        <w:rPr>
          <w:rFonts w:ascii="Courier New" w:hAnsi="Courier New"/>
          <w:sz w:val="18"/>
          <w:lang w:eastAsia="zh-TW"/>
        </w:rPr>
      </w:pPr>
      <w:proofErr w:type="spellStart"/>
      <w:r>
        <w:rPr>
          <w:rFonts w:ascii="Courier New" w:hAnsi="Courier New"/>
          <w:sz w:val="18"/>
        </w:rPr>
        <w:t>mkdir</w:t>
      </w:r>
      <w:proofErr w:type="spellEnd"/>
      <w:r>
        <w:rPr>
          <w:rFonts w:ascii="Courier New" w:hAnsi="Courier New"/>
          <w:sz w:val="18"/>
        </w:rPr>
        <w:t xml:space="preserve"> -p recipes-core/base-files/files</w:t>
      </w:r>
      <w:r w:rsidR="00AF33F1">
        <w:rPr>
          <w:rFonts w:ascii="Courier New" w:hAnsi="Courier New"/>
          <w:sz w:val="18"/>
        </w:rPr>
        <w:br/>
        <w:t xml:space="preserve"># </w:t>
      </w:r>
      <w:proofErr w:type="spellStart"/>
      <w:r w:rsidR="00AF33F1">
        <w:rPr>
          <w:rFonts w:ascii="Courier New" w:hAnsi="Courier New"/>
          <w:sz w:val="18"/>
        </w:rPr>
        <w:t>systemd-conf</w:t>
      </w:r>
      <w:r w:rsidR="00AF33F1">
        <w:rPr>
          <w:rFonts w:ascii="Courier New" w:hAnsi="Courier New"/>
          <w:sz w:val="18"/>
        </w:rPr>
        <w:t>（</w:t>
      </w:r>
      <w:r w:rsidR="00AF33F1">
        <w:rPr>
          <w:rFonts w:ascii="Courier New" w:hAnsi="Courier New"/>
          <w:sz w:val="18"/>
        </w:rPr>
        <w:t>persistent</w:t>
      </w:r>
      <w:proofErr w:type="spellEnd"/>
      <w:r w:rsidR="00AF33F1">
        <w:rPr>
          <w:rFonts w:ascii="Courier New" w:hAnsi="Courier New"/>
          <w:sz w:val="18"/>
        </w:rPr>
        <w:t xml:space="preserve"> MAC </w:t>
      </w:r>
      <w:proofErr w:type="gramStart"/>
      <w:r w:rsidR="00AF33F1">
        <w:rPr>
          <w:rFonts w:ascii="Courier New" w:hAnsi="Courier New"/>
          <w:sz w:val="18"/>
        </w:rPr>
        <w:t>的</w:t>
      </w:r>
      <w:r w:rsidR="00AF33F1">
        <w:rPr>
          <w:rFonts w:ascii="Courier New" w:hAnsi="Courier New"/>
          <w:sz w:val="18"/>
        </w:rPr>
        <w:t xml:space="preserve"> .link</w:t>
      </w:r>
      <w:proofErr w:type="gramEnd"/>
      <w:r w:rsidR="00AF33F1">
        <w:rPr>
          <w:rFonts w:ascii="Courier New" w:hAnsi="Courier New"/>
          <w:sz w:val="18"/>
        </w:rPr>
        <w:t xml:space="preserve"> </w:t>
      </w:r>
      <w:r w:rsidR="00AF33F1">
        <w:rPr>
          <w:rFonts w:ascii="Courier New" w:hAnsi="Courier New"/>
          <w:sz w:val="18"/>
        </w:rPr>
        <w:t>檔）</w:t>
      </w:r>
      <w:r w:rsidR="00AF33F1">
        <w:rPr>
          <w:rFonts w:ascii="Courier New" w:hAnsi="Courier New"/>
          <w:sz w:val="18"/>
        </w:rPr>
        <w:br/>
      </w:r>
      <w:proofErr w:type="spellStart"/>
      <w:r w:rsidR="00AF33F1">
        <w:rPr>
          <w:rFonts w:ascii="Courier New" w:hAnsi="Courier New"/>
          <w:sz w:val="18"/>
        </w:rPr>
        <w:t>mkdir</w:t>
      </w:r>
      <w:proofErr w:type="spellEnd"/>
      <w:r w:rsidR="00AF33F1">
        <w:rPr>
          <w:rFonts w:ascii="Courier New" w:hAnsi="Courier New"/>
          <w:sz w:val="18"/>
        </w:rPr>
        <w:t xml:space="preserve"> -p recipes-core/</w:t>
      </w:r>
      <w:proofErr w:type="spellStart"/>
      <w:r w:rsidR="00AF33F1">
        <w:rPr>
          <w:rFonts w:ascii="Courier New" w:hAnsi="Courier New"/>
          <w:sz w:val="18"/>
        </w:rPr>
        <w:t>systemd</w:t>
      </w:r>
      <w:proofErr w:type="spellEnd"/>
      <w:r w:rsidR="00AF33F1">
        <w:rPr>
          <w:rFonts w:ascii="Courier New" w:hAnsi="Courier New"/>
          <w:sz w:val="18"/>
        </w:rPr>
        <w:t>/</w:t>
      </w:r>
      <w:proofErr w:type="spellStart"/>
      <w:r w:rsidR="00AF33F1">
        <w:rPr>
          <w:rFonts w:ascii="Courier New" w:hAnsi="Courier New"/>
          <w:sz w:val="18"/>
        </w:rPr>
        <w:t>systemd</w:t>
      </w:r>
      <w:proofErr w:type="spellEnd"/>
      <w:r w:rsidR="00AF33F1">
        <w:rPr>
          <w:rFonts w:ascii="Courier New" w:hAnsi="Courier New"/>
          <w:sz w:val="18"/>
        </w:rPr>
        <w:t>-conf/files</w:t>
      </w:r>
      <w:r w:rsidR="00AF33F1">
        <w:rPr>
          <w:rFonts w:ascii="Courier New" w:hAnsi="Courier New"/>
          <w:sz w:val="18"/>
        </w:rPr>
        <w:br/>
        <w:t xml:space="preserve"># </w:t>
      </w:r>
      <w:proofErr w:type="spellStart"/>
      <w:r w:rsidR="00AF33F1">
        <w:rPr>
          <w:rFonts w:ascii="Courier New" w:hAnsi="Courier New"/>
          <w:sz w:val="18"/>
        </w:rPr>
        <w:t>avahi</w:t>
      </w:r>
      <w:r w:rsidR="00AF33F1">
        <w:rPr>
          <w:rFonts w:ascii="Courier New" w:hAnsi="Courier New"/>
          <w:sz w:val="18"/>
        </w:rPr>
        <w:t>（</w:t>
      </w:r>
      <w:r w:rsidR="00AF33F1">
        <w:rPr>
          <w:rFonts w:ascii="Courier New" w:hAnsi="Courier New"/>
          <w:sz w:val="18"/>
        </w:rPr>
        <w:t>mDNS</w:t>
      </w:r>
      <w:proofErr w:type="spellEnd"/>
      <w:r w:rsidR="00AF33F1">
        <w:rPr>
          <w:rFonts w:ascii="Courier New" w:hAnsi="Courier New"/>
          <w:sz w:val="18"/>
        </w:rPr>
        <w:t xml:space="preserve"> </w:t>
      </w:r>
      <w:proofErr w:type="spellStart"/>
      <w:r w:rsidR="00AF33F1">
        <w:rPr>
          <w:rFonts w:ascii="Courier New" w:hAnsi="Courier New"/>
          <w:sz w:val="18"/>
        </w:rPr>
        <w:t>設定覆寫</w:t>
      </w:r>
      <w:proofErr w:type="spellEnd"/>
      <w:r w:rsidR="00AF33F1">
        <w:rPr>
          <w:rFonts w:ascii="Courier New" w:hAnsi="Courier New"/>
          <w:sz w:val="18"/>
        </w:rPr>
        <w:t>）</w:t>
      </w:r>
      <w:r w:rsidR="00AF33F1">
        <w:rPr>
          <w:rFonts w:ascii="Courier New" w:hAnsi="Courier New"/>
          <w:sz w:val="18"/>
        </w:rPr>
        <w:br/>
      </w:r>
      <w:proofErr w:type="spellStart"/>
      <w:r w:rsidR="00AF33F1">
        <w:rPr>
          <w:rFonts w:ascii="Courier New" w:hAnsi="Courier New"/>
          <w:sz w:val="18"/>
        </w:rPr>
        <w:t>mkdir</w:t>
      </w:r>
      <w:proofErr w:type="spellEnd"/>
      <w:r w:rsidR="00AF33F1">
        <w:rPr>
          <w:rFonts w:ascii="Courier New" w:hAnsi="Courier New"/>
          <w:sz w:val="18"/>
        </w:rPr>
        <w:t xml:space="preserve"> -p recipes-daemons/avahi/avahi/files</w:t>
      </w:r>
      <w:r w:rsidR="00AF33F1">
        <w:rPr>
          <w:rFonts w:ascii="Courier New" w:hAnsi="Courier New"/>
          <w:sz w:val="18"/>
        </w:rPr>
        <w:br/>
        <w:t xml:space="preserve"># </w:t>
      </w:r>
      <w:r w:rsidR="00AF33F1">
        <w:rPr>
          <w:rFonts w:ascii="Courier New" w:hAnsi="Courier New"/>
          <w:sz w:val="18"/>
        </w:rPr>
        <w:t>（</w:t>
      </w:r>
      <w:proofErr w:type="spellStart"/>
      <w:r w:rsidR="00AF33F1">
        <w:rPr>
          <w:rFonts w:ascii="Courier New" w:hAnsi="Courier New"/>
          <w:sz w:val="18"/>
        </w:rPr>
        <w:t>可選）</w:t>
      </w:r>
      <w:r w:rsidR="00AF33F1">
        <w:rPr>
          <w:rFonts w:ascii="Courier New" w:hAnsi="Courier New"/>
          <w:sz w:val="18"/>
        </w:rPr>
        <w:t>image</w:t>
      </w:r>
      <w:r w:rsidR="00AF33F1">
        <w:rPr>
          <w:rFonts w:ascii="Courier New" w:hAnsi="Courier New"/>
          <w:sz w:val="18"/>
        </w:rPr>
        <w:t>（若用</w:t>
      </w:r>
      <w:proofErr w:type="spellEnd"/>
      <w:r w:rsidR="00AF33F1">
        <w:rPr>
          <w:rFonts w:ascii="Courier New" w:hAnsi="Courier New"/>
          <w:sz w:val="18"/>
        </w:rPr>
        <w:t xml:space="preserve"> </w:t>
      </w:r>
      <w:proofErr w:type="spellStart"/>
      <w:r w:rsidR="00AF33F1">
        <w:rPr>
          <w:rFonts w:ascii="Courier New" w:hAnsi="Courier New"/>
          <w:sz w:val="18"/>
        </w:rPr>
        <w:t>bbappend</w:t>
      </w:r>
      <w:proofErr w:type="spellEnd"/>
      <w:r w:rsidR="00AF33F1">
        <w:rPr>
          <w:rFonts w:ascii="Courier New" w:hAnsi="Courier New"/>
          <w:sz w:val="18"/>
        </w:rPr>
        <w:t xml:space="preserve"> </w:t>
      </w:r>
      <w:proofErr w:type="spellStart"/>
      <w:r w:rsidR="00AF33F1">
        <w:rPr>
          <w:rFonts w:ascii="Courier New" w:hAnsi="Courier New"/>
          <w:sz w:val="18"/>
        </w:rPr>
        <w:t>方式安裝套件</w:t>
      </w:r>
      <w:proofErr w:type="spellEnd"/>
      <w:r w:rsidR="00AF33F1">
        <w:rPr>
          <w:rFonts w:ascii="Courier New" w:hAnsi="Courier New"/>
          <w:sz w:val="18"/>
        </w:rPr>
        <w:t>）</w:t>
      </w:r>
      <w:r w:rsidR="00AF33F1">
        <w:rPr>
          <w:rFonts w:ascii="Courier New" w:hAnsi="Courier New"/>
          <w:sz w:val="18"/>
        </w:rPr>
        <w:br/>
      </w:r>
      <w:proofErr w:type="spellStart"/>
      <w:r w:rsidR="00AF33F1">
        <w:rPr>
          <w:rFonts w:ascii="Courier New" w:hAnsi="Courier New"/>
          <w:sz w:val="18"/>
        </w:rPr>
        <w:t>mkdir</w:t>
      </w:r>
      <w:proofErr w:type="spellEnd"/>
      <w:r w:rsidR="00AF33F1">
        <w:rPr>
          <w:rFonts w:ascii="Courier New" w:hAnsi="Courier New"/>
          <w:sz w:val="18"/>
        </w:rPr>
        <w:t xml:space="preserve"> -p recipes-core/images</w:t>
      </w:r>
    </w:p>
    <w:p w14:paraId="6C225E87" w14:textId="77777777" w:rsidR="00000B98" w:rsidRDefault="00000B98" w:rsidP="00AF33F1">
      <w:pPr>
        <w:rPr>
          <w:lang w:eastAsia="zh-TW"/>
        </w:rPr>
      </w:pPr>
    </w:p>
    <w:p w14:paraId="095943CC" w14:textId="77777777" w:rsidR="00AF33F1" w:rsidRDefault="00AF33F1" w:rsidP="00AF33F1">
      <w:pPr>
        <w:pStyle w:val="21"/>
      </w:pPr>
      <w:r>
        <w:t xml:space="preserve">3.2 </w:t>
      </w:r>
      <w:proofErr w:type="spellStart"/>
      <w:r>
        <w:t>base-</w:t>
      </w:r>
      <w:proofErr w:type="gramStart"/>
      <w:r>
        <w:t>files.bbappend</w:t>
      </w:r>
      <w:proofErr w:type="gramEnd"/>
      <w:r>
        <w:t>（清空</w:t>
      </w:r>
      <w:proofErr w:type="spellEnd"/>
      <w:r>
        <w:t xml:space="preserve"> machine-id </w:t>
      </w:r>
      <w:proofErr w:type="spellStart"/>
      <w:r>
        <w:t>並加入</w:t>
      </w:r>
      <w:proofErr w:type="spellEnd"/>
      <w:r>
        <w:t xml:space="preserve"> </w:t>
      </w:r>
      <w:proofErr w:type="spellStart"/>
      <w:r>
        <w:t>mdns</w:t>
      </w:r>
      <w:proofErr w:type="spellEnd"/>
      <w:r>
        <w:t xml:space="preserve"> </w:t>
      </w:r>
      <w:proofErr w:type="spellStart"/>
      <w:r>
        <w:t>解析</w:t>
      </w:r>
      <w:proofErr w:type="spellEnd"/>
      <w:r>
        <w:t>）</w:t>
      </w:r>
    </w:p>
    <w:p w14:paraId="408A8F66" w14:textId="30A43D4E" w:rsidR="00AF33F1" w:rsidRPr="000F375F" w:rsidRDefault="00AF33F1" w:rsidP="00AF33F1">
      <w:r w:rsidRPr="000F375F">
        <w:t>檔案：</w:t>
      </w:r>
      <w:r w:rsidRPr="000F375F">
        <w:t>project-spec/meta-user/recipes-core/base-files/base-files</w:t>
      </w:r>
      <w:r w:rsidR="006E2B39" w:rsidRPr="000F375F">
        <w:t>_%</w:t>
      </w:r>
      <w:r w:rsidRPr="000F375F">
        <w:t>.bbappend</w:t>
      </w:r>
    </w:p>
    <w:p w14:paraId="5025821E" w14:textId="77777777" w:rsidR="00D30F6D" w:rsidRPr="00D30F6D" w:rsidRDefault="00D30F6D" w:rsidP="00D30F6D">
      <w:pPr>
        <w:rPr>
          <w:rFonts w:ascii="Courier New" w:hAnsi="Courier New"/>
          <w:sz w:val="18"/>
        </w:rPr>
      </w:pPr>
      <w:proofErr w:type="spellStart"/>
      <w:proofErr w:type="gramStart"/>
      <w:r w:rsidRPr="00D30F6D">
        <w:rPr>
          <w:rFonts w:ascii="Courier New" w:hAnsi="Courier New"/>
          <w:sz w:val="18"/>
        </w:rPr>
        <w:t>FILESEXTRAPATHS:prepend</w:t>
      </w:r>
      <w:proofErr w:type="spellEnd"/>
      <w:r w:rsidRPr="00D30F6D">
        <w:rPr>
          <w:rFonts w:ascii="Courier New" w:hAnsi="Courier New"/>
          <w:sz w:val="18"/>
        </w:rPr>
        <w:t xml:space="preserve"> :=</w:t>
      </w:r>
      <w:proofErr w:type="gramEnd"/>
      <w:r w:rsidRPr="00D30F6D">
        <w:rPr>
          <w:rFonts w:ascii="Courier New" w:hAnsi="Courier New"/>
          <w:sz w:val="18"/>
        </w:rPr>
        <w:t xml:space="preserve"> "${THISDIR}/files:"</w:t>
      </w:r>
    </w:p>
    <w:p w14:paraId="49FD8FD1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>SRC_URI += "file://60-gpio.rules"</w:t>
      </w:r>
    </w:p>
    <w:p w14:paraId="1F831361" w14:textId="77777777" w:rsidR="00D30F6D" w:rsidRPr="00D30F6D" w:rsidRDefault="00D30F6D" w:rsidP="00D30F6D">
      <w:pPr>
        <w:rPr>
          <w:rFonts w:ascii="Courier New" w:hAnsi="Courier New"/>
          <w:sz w:val="18"/>
        </w:rPr>
      </w:pPr>
    </w:p>
    <w:p w14:paraId="028B2A89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 w:hint="eastAsia"/>
          <w:sz w:val="18"/>
        </w:rPr>
        <w:t xml:space="preserve"># </w:t>
      </w:r>
      <w:r w:rsidRPr="00D30F6D">
        <w:rPr>
          <w:rFonts w:ascii="Courier New" w:hAnsi="Courier New" w:hint="eastAsia"/>
          <w:sz w:val="18"/>
        </w:rPr>
        <w:t>用</w:t>
      </w:r>
      <w:r w:rsidRPr="00D30F6D">
        <w:rPr>
          <w:rFonts w:ascii="Courier New" w:hAnsi="Courier New" w:hint="eastAsia"/>
          <w:sz w:val="18"/>
        </w:rPr>
        <w:t xml:space="preserve"> </w:t>
      </w:r>
      <w:proofErr w:type="spellStart"/>
      <w:r w:rsidRPr="00D30F6D">
        <w:rPr>
          <w:rFonts w:ascii="Courier New" w:hAnsi="Courier New" w:hint="eastAsia"/>
          <w:sz w:val="18"/>
        </w:rPr>
        <w:t>extrausers</w:t>
      </w:r>
      <w:proofErr w:type="spellEnd"/>
      <w:r w:rsidRPr="00D30F6D">
        <w:rPr>
          <w:rFonts w:ascii="Courier New" w:hAnsi="Courier New" w:hint="eastAsia"/>
          <w:sz w:val="18"/>
        </w:rPr>
        <w:t xml:space="preserve"> </w:t>
      </w:r>
      <w:proofErr w:type="spellStart"/>
      <w:r w:rsidRPr="00D30F6D">
        <w:rPr>
          <w:rFonts w:ascii="Courier New" w:hAnsi="Courier New" w:hint="eastAsia"/>
          <w:sz w:val="18"/>
        </w:rPr>
        <w:t>管理帳號</w:t>
      </w:r>
      <w:proofErr w:type="spellEnd"/>
      <w:r w:rsidRPr="00D30F6D">
        <w:rPr>
          <w:rFonts w:ascii="Courier New" w:hAnsi="Courier New" w:hint="eastAsia"/>
          <w:sz w:val="18"/>
        </w:rPr>
        <w:t>/</w:t>
      </w:r>
      <w:proofErr w:type="spellStart"/>
      <w:r w:rsidRPr="00D30F6D">
        <w:rPr>
          <w:rFonts w:ascii="Courier New" w:hAnsi="Courier New" w:hint="eastAsia"/>
          <w:sz w:val="18"/>
        </w:rPr>
        <w:t>群組，避免直接改</w:t>
      </w:r>
      <w:proofErr w:type="spellEnd"/>
      <w:r w:rsidRPr="00D30F6D">
        <w:rPr>
          <w:rFonts w:ascii="Courier New" w:hAnsi="Courier New" w:hint="eastAsia"/>
          <w:sz w:val="18"/>
        </w:rPr>
        <w:t xml:space="preserve"> /</w:t>
      </w:r>
      <w:proofErr w:type="spellStart"/>
      <w:r w:rsidRPr="00D30F6D">
        <w:rPr>
          <w:rFonts w:ascii="Courier New" w:hAnsi="Courier New" w:hint="eastAsia"/>
          <w:sz w:val="18"/>
        </w:rPr>
        <w:t>etc</w:t>
      </w:r>
      <w:proofErr w:type="spellEnd"/>
      <w:r w:rsidRPr="00D30F6D">
        <w:rPr>
          <w:rFonts w:ascii="Courier New" w:hAnsi="Courier New" w:hint="eastAsia"/>
          <w:sz w:val="18"/>
        </w:rPr>
        <w:t>/group</w:t>
      </w:r>
    </w:p>
    <w:p w14:paraId="2FEB8963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inherit </w:t>
      </w:r>
      <w:proofErr w:type="spellStart"/>
      <w:r w:rsidRPr="00D30F6D">
        <w:rPr>
          <w:rFonts w:ascii="Courier New" w:hAnsi="Courier New"/>
          <w:sz w:val="18"/>
        </w:rPr>
        <w:t>extrausers</w:t>
      </w:r>
      <w:proofErr w:type="spellEnd"/>
    </w:p>
    <w:p w14:paraId="7A02569B" w14:textId="77777777" w:rsidR="00D30F6D" w:rsidRPr="00D30F6D" w:rsidRDefault="00D30F6D" w:rsidP="00D30F6D">
      <w:pPr>
        <w:rPr>
          <w:rFonts w:ascii="Courier New" w:hAnsi="Courier New"/>
          <w:sz w:val="18"/>
        </w:rPr>
      </w:pPr>
    </w:p>
    <w:p w14:paraId="46C17FA1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 w:hint="eastAsia"/>
          <w:sz w:val="18"/>
        </w:rPr>
        <w:t xml:space="preserve"># </w:t>
      </w:r>
      <w:proofErr w:type="spellStart"/>
      <w:r w:rsidRPr="00D30F6D">
        <w:rPr>
          <w:rFonts w:ascii="Courier New" w:hAnsi="Courier New" w:hint="eastAsia"/>
          <w:sz w:val="18"/>
        </w:rPr>
        <w:t>這兩個套件提供基本</w:t>
      </w:r>
      <w:proofErr w:type="spellEnd"/>
      <w:r w:rsidRPr="00D30F6D">
        <w:rPr>
          <w:rFonts w:ascii="Courier New" w:hAnsi="Courier New" w:hint="eastAsia"/>
          <w:sz w:val="18"/>
        </w:rPr>
        <w:t xml:space="preserve"> passwd/group </w:t>
      </w:r>
      <w:proofErr w:type="spellStart"/>
      <w:r w:rsidRPr="00D30F6D">
        <w:rPr>
          <w:rFonts w:ascii="Courier New" w:hAnsi="Courier New" w:hint="eastAsia"/>
          <w:sz w:val="18"/>
        </w:rPr>
        <w:t>與工具，避免</w:t>
      </w:r>
      <w:proofErr w:type="spellEnd"/>
      <w:r w:rsidRPr="00D30F6D">
        <w:rPr>
          <w:rFonts w:ascii="Courier New" w:hAnsi="Courier New" w:hint="eastAsia"/>
          <w:sz w:val="18"/>
        </w:rPr>
        <w:t xml:space="preserve"> "Group root has never been defined"</w:t>
      </w:r>
    </w:p>
    <w:p w14:paraId="084A1EFB" w14:textId="77777777" w:rsidR="00D30F6D" w:rsidRPr="00D30F6D" w:rsidRDefault="00D30F6D" w:rsidP="00D30F6D">
      <w:pPr>
        <w:rPr>
          <w:rFonts w:ascii="Courier New" w:hAnsi="Courier New"/>
          <w:sz w:val="18"/>
        </w:rPr>
      </w:pPr>
      <w:proofErr w:type="gramStart"/>
      <w:r w:rsidRPr="00D30F6D">
        <w:rPr>
          <w:rFonts w:ascii="Courier New" w:hAnsi="Courier New"/>
          <w:sz w:val="18"/>
        </w:rPr>
        <w:t>RDEPENDS:$</w:t>
      </w:r>
      <w:proofErr w:type="gramEnd"/>
      <w:r w:rsidRPr="00D30F6D">
        <w:rPr>
          <w:rFonts w:ascii="Courier New" w:hAnsi="Courier New"/>
          <w:sz w:val="18"/>
        </w:rPr>
        <w:t>{PN} += "base-passwd shadow"</w:t>
      </w:r>
    </w:p>
    <w:p w14:paraId="1E932E58" w14:textId="77777777" w:rsidR="00D30F6D" w:rsidRPr="00D30F6D" w:rsidRDefault="00D30F6D" w:rsidP="00D30F6D">
      <w:pPr>
        <w:rPr>
          <w:rFonts w:ascii="Courier New" w:hAnsi="Courier New"/>
          <w:sz w:val="18"/>
        </w:rPr>
      </w:pPr>
    </w:p>
    <w:p w14:paraId="0F65B16D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# </w:t>
      </w:r>
      <w:r w:rsidRPr="00D30F6D">
        <w:rPr>
          <w:rFonts w:ascii="Courier New" w:hAnsi="Courier New" w:hint="eastAsia"/>
          <w:sz w:val="18"/>
        </w:rPr>
        <w:t>在</w:t>
      </w:r>
      <w:r w:rsidRPr="00D30F6D">
        <w:rPr>
          <w:rFonts w:ascii="Courier New" w:hAnsi="Courier New"/>
          <w:sz w:val="18"/>
        </w:rPr>
        <w:t xml:space="preserve"> </w:t>
      </w:r>
      <w:proofErr w:type="spellStart"/>
      <w:r w:rsidRPr="00D30F6D">
        <w:rPr>
          <w:rFonts w:ascii="Courier New" w:hAnsi="Courier New"/>
          <w:sz w:val="18"/>
        </w:rPr>
        <w:t>rootfs</w:t>
      </w:r>
      <w:proofErr w:type="spellEnd"/>
      <w:r w:rsidRPr="00D30F6D">
        <w:rPr>
          <w:rFonts w:ascii="Courier New" w:hAnsi="Courier New"/>
          <w:sz w:val="18"/>
        </w:rPr>
        <w:t xml:space="preserve"> </w:t>
      </w:r>
      <w:proofErr w:type="spellStart"/>
      <w:r w:rsidRPr="00D30F6D">
        <w:rPr>
          <w:rFonts w:ascii="微軟正黑體" w:eastAsia="微軟正黑體" w:hAnsi="微軟正黑體" w:cs="微軟正黑體" w:hint="eastAsia"/>
          <w:sz w:val="18"/>
        </w:rPr>
        <w:t>產</w:t>
      </w:r>
      <w:r w:rsidRPr="00D30F6D">
        <w:rPr>
          <w:rFonts w:ascii="Courier New" w:hAnsi="Courier New" w:hint="eastAsia"/>
          <w:sz w:val="18"/>
        </w:rPr>
        <w:t>生階段就建</w:t>
      </w:r>
      <w:proofErr w:type="spellEnd"/>
      <w:r w:rsidRPr="00D30F6D">
        <w:rPr>
          <w:rFonts w:ascii="Courier New" w:hAnsi="Courier New"/>
          <w:sz w:val="18"/>
        </w:rPr>
        <w:t xml:space="preserve"> </w:t>
      </w:r>
      <w:proofErr w:type="spellStart"/>
      <w:r w:rsidRPr="00D30F6D">
        <w:rPr>
          <w:rFonts w:ascii="Courier New" w:hAnsi="Courier New"/>
          <w:sz w:val="18"/>
        </w:rPr>
        <w:t>gpio</w:t>
      </w:r>
      <w:proofErr w:type="spellEnd"/>
      <w:r w:rsidRPr="00D30F6D">
        <w:rPr>
          <w:rFonts w:ascii="Courier New" w:hAnsi="Courier New"/>
          <w:sz w:val="18"/>
        </w:rPr>
        <w:t xml:space="preserve"> </w:t>
      </w:r>
      <w:proofErr w:type="spellStart"/>
      <w:r w:rsidRPr="00D30F6D">
        <w:rPr>
          <w:rFonts w:ascii="Courier New" w:hAnsi="Courier New" w:hint="eastAsia"/>
          <w:sz w:val="18"/>
        </w:rPr>
        <w:t>群組</w:t>
      </w:r>
      <w:proofErr w:type="spellEnd"/>
      <w:r w:rsidRPr="00D30F6D">
        <w:rPr>
          <w:rFonts w:ascii="Courier New" w:hAnsi="Courier New"/>
          <w:sz w:val="18"/>
        </w:rPr>
        <w:t xml:space="preserve"> (gid </w:t>
      </w:r>
      <w:proofErr w:type="spellStart"/>
      <w:r w:rsidRPr="00D30F6D">
        <w:rPr>
          <w:rFonts w:ascii="Courier New" w:hAnsi="Courier New" w:hint="eastAsia"/>
          <w:sz w:val="18"/>
        </w:rPr>
        <w:t>可調</w:t>
      </w:r>
      <w:proofErr w:type="spellEnd"/>
      <w:r w:rsidRPr="00D30F6D">
        <w:rPr>
          <w:rFonts w:ascii="Courier New" w:hAnsi="Courier New"/>
          <w:sz w:val="18"/>
        </w:rPr>
        <w:t xml:space="preserve">) </w:t>
      </w:r>
      <w:proofErr w:type="spellStart"/>
      <w:r w:rsidRPr="00D30F6D">
        <w:rPr>
          <w:rFonts w:ascii="Courier New" w:hAnsi="Courier New" w:hint="eastAsia"/>
          <w:sz w:val="18"/>
        </w:rPr>
        <w:t>並把</w:t>
      </w:r>
      <w:proofErr w:type="spellEnd"/>
      <w:r w:rsidRPr="00D30F6D">
        <w:rPr>
          <w:rFonts w:ascii="Courier New" w:hAnsi="Courier New"/>
          <w:sz w:val="18"/>
        </w:rPr>
        <w:t xml:space="preserve"> daemon </w:t>
      </w:r>
      <w:proofErr w:type="spellStart"/>
      <w:r w:rsidRPr="00D30F6D">
        <w:rPr>
          <w:rFonts w:ascii="Courier New" w:hAnsi="Courier New" w:hint="eastAsia"/>
          <w:sz w:val="18"/>
        </w:rPr>
        <w:t>加進去</w:t>
      </w:r>
      <w:proofErr w:type="spellEnd"/>
    </w:p>
    <w:p w14:paraId="4B5452B4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 w:hint="eastAsia"/>
          <w:sz w:val="18"/>
        </w:rPr>
        <w:t xml:space="preserve"># </w:t>
      </w:r>
      <w:r w:rsidRPr="00D30F6D">
        <w:rPr>
          <w:rFonts w:ascii="Courier New" w:hAnsi="Courier New" w:hint="eastAsia"/>
          <w:sz w:val="18"/>
        </w:rPr>
        <w:t>若</w:t>
      </w:r>
      <w:r w:rsidRPr="00D30F6D">
        <w:rPr>
          <w:rFonts w:ascii="Courier New" w:hAnsi="Courier New" w:hint="eastAsia"/>
          <w:sz w:val="18"/>
        </w:rPr>
        <w:t xml:space="preserve"> group/</w:t>
      </w:r>
      <w:proofErr w:type="spellStart"/>
      <w:r w:rsidRPr="00D30F6D">
        <w:rPr>
          <w:rFonts w:ascii="Courier New" w:hAnsi="Courier New" w:hint="eastAsia"/>
          <w:sz w:val="18"/>
        </w:rPr>
        <w:t>使用者已存在，命令會安靜地成功（</w:t>
      </w:r>
      <w:r w:rsidRPr="00D30F6D">
        <w:rPr>
          <w:rFonts w:ascii="Courier New" w:hAnsi="Courier New" w:hint="eastAsia"/>
          <w:sz w:val="18"/>
        </w:rPr>
        <w:t>idempotent</w:t>
      </w:r>
      <w:proofErr w:type="spellEnd"/>
      <w:r w:rsidRPr="00D30F6D">
        <w:rPr>
          <w:rFonts w:ascii="Courier New" w:hAnsi="Courier New" w:hint="eastAsia"/>
          <w:sz w:val="18"/>
        </w:rPr>
        <w:t>）</w:t>
      </w:r>
    </w:p>
    <w:p w14:paraId="7CF58E64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>EXTRA_USERS_PARAMS += "\</w:t>
      </w:r>
    </w:p>
    <w:p w14:paraId="73648BB6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lastRenderedPageBreak/>
        <w:t xml:space="preserve">  </w:t>
      </w:r>
      <w:proofErr w:type="spellStart"/>
      <w:r w:rsidRPr="00D30F6D">
        <w:rPr>
          <w:rFonts w:ascii="Courier New" w:hAnsi="Courier New"/>
          <w:sz w:val="18"/>
        </w:rPr>
        <w:t>groupadd</w:t>
      </w:r>
      <w:proofErr w:type="spellEnd"/>
      <w:r w:rsidRPr="00D30F6D">
        <w:rPr>
          <w:rFonts w:ascii="Courier New" w:hAnsi="Courier New"/>
          <w:sz w:val="18"/>
        </w:rPr>
        <w:t xml:space="preserve"> -g 1001 </w:t>
      </w:r>
      <w:proofErr w:type="spellStart"/>
      <w:r w:rsidRPr="00D30F6D">
        <w:rPr>
          <w:rFonts w:ascii="Courier New" w:hAnsi="Courier New"/>
          <w:sz w:val="18"/>
        </w:rPr>
        <w:t>gpio</w:t>
      </w:r>
      <w:proofErr w:type="spellEnd"/>
      <w:r w:rsidRPr="00D30F6D">
        <w:rPr>
          <w:rFonts w:ascii="Courier New" w:hAnsi="Courier New"/>
          <w:sz w:val="18"/>
        </w:rPr>
        <w:t>; \</w:t>
      </w:r>
    </w:p>
    <w:p w14:paraId="7350A8D8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</w:t>
      </w:r>
      <w:proofErr w:type="spellStart"/>
      <w:r w:rsidRPr="00D30F6D">
        <w:rPr>
          <w:rFonts w:ascii="Courier New" w:hAnsi="Courier New"/>
          <w:sz w:val="18"/>
        </w:rPr>
        <w:t>usermod</w:t>
      </w:r>
      <w:proofErr w:type="spellEnd"/>
      <w:r w:rsidRPr="00D30F6D">
        <w:rPr>
          <w:rFonts w:ascii="Courier New" w:hAnsi="Courier New"/>
          <w:sz w:val="18"/>
        </w:rPr>
        <w:t xml:space="preserve"> -a -G </w:t>
      </w:r>
      <w:proofErr w:type="spellStart"/>
      <w:r w:rsidRPr="00D30F6D">
        <w:rPr>
          <w:rFonts w:ascii="Courier New" w:hAnsi="Courier New"/>
          <w:sz w:val="18"/>
        </w:rPr>
        <w:t>gpio</w:t>
      </w:r>
      <w:proofErr w:type="spellEnd"/>
      <w:r w:rsidRPr="00D30F6D">
        <w:rPr>
          <w:rFonts w:ascii="Courier New" w:hAnsi="Courier New"/>
          <w:sz w:val="18"/>
        </w:rPr>
        <w:t xml:space="preserve"> daemon; \</w:t>
      </w:r>
    </w:p>
    <w:p w14:paraId="786A5DAD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>"</w:t>
      </w:r>
    </w:p>
    <w:p w14:paraId="2398B5C1" w14:textId="77777777" w:rsidR="00D30F6D" w:rsidRPr="00D30F6D" w:rsidRDefault="00D30F6D" w:rsidP="00D30F6D">
      <w:pPr>
        <w:rPr>
          <w:rFonts w:ascii="Courier New" w:hAnsi="Courier New"/>
          <w:sz w:val="18"/>
        </w:rPr>
      </w:pPr>
    </w:p>
    <w:p w14:paraId="348162FD" w14:textId="77777777" w:rsidR="00D30F6D" w:rsidRPr="00D30F6D" w:rsidRDefault="00D30F6D" w:rsidP="00D30F6D">
      <w:pPr>
        <w:rPr>
          <w:rFonts w:ascii="Courier New" w:hAnsi="Courier New"/>
          <w:sz w:val="18"/>
        </w:rPr>
      </w:pPr>
      <w:proofErr w:type="spellStart"/>
      <w:r w:rsidRPr="00D30F6D">
        <w:rPr>
          <w:rFonts w:ascii="Courier New" w:hAnsi="Courier New"/>
          <w:sz w:val="18"/>
        </w:rPr>
        <w:t>do_</w:t>
      </w:r>
      <w:proofErr w:type="gramStart"/>
      <w:r w:rsidRPr="00D30F6D">
        <w:rPr>
          <w:rFonts w:ascii="Courier New" w:hAnsi="Courier New"/>
          <w:sz w:val="18"/>
        </w:rPr>
        <w:t>install:append</w:t>
      </w:r>
      <w:proofErr w:type="spellEnd"/>
      <w:proofErr w:type="gramEnd"/>
      <w:r w:rsidRPr="00D30F6D">
        <w:rPr>
          <w:rFonts w:ascii="Courier New" w:hAnsi="Courier New"/>
          <w:sz w:val="18"/>
        </w:rPr>
        <w:t>() {</w:t>
      </w:r>
    </w:p>
    <w:p w14:paraId="62BF4E63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 w:hint="eastAsia"/>
          <w:sz w:val="18"/>
        </w:rPr>
        <w:t xml:space="preserve">    # 1) </w:t>
      </w:r>
      <w:proofErr w:type="spellStart"/>
      <w:r w:rsidRPr="00D30F6D">
        <w:rPr>
          <w:rFonts w:ascii="Courier New" w:hAnsi="Courier New" w:hint="eastAsia"/>
          <w:sz w:val="18"/>
        </w:rPr>
        <w:t>首開由</w:t>
      </w:r>
      <w:proofErr w:type="spellEnd"/>
      <w:r w:rsidRPr="00D30F6D">
        <w:rPr>
          <w:rFonts w:ascii="Courier New" w:hAnsi="Courier New" w:hint="eastAsia"/>
          <w:sz w:val="18"/>
        </w:rPr>
        <w:t xml:space="preserve"> </w:t>
      </w:r>
      <w:proofErr w:type="spellStart"/>
      <w:r w:rsidRPr="00D30F6D">
        <w:rPr>
          <w:rFonts w:ascii="Courier New" w:hAnsi="Courier New" w:hint="eastAsia"/>
          <w:sz w:val="18"/>
        </w:rPr>
        <w:t>systemd</w:t>
      </w:r>
      <w:proofErr w:type="spellEnd"/>
      <w:r w:rsidRPr="00D30F6D">
        <w:rPr>
          <w:rFonts w:ascii="Courier New" w:hAnsi="Courier New" w:hint="eastAsia"/>
          <w:sz w:val="18"/>
        </w:rPr>
        <w:t xml:space="preserve"> </w:t>
      </w:r>
      <w:proofErr w:type="spellStart"/>
      <w:r w:rsidRPr="00D30F6D">
        <w:rPr>
          <w:rFonts w:ascii="Courier New" w:hAnsi="Courier New" w:hint="eastAsia"/>
          <w:sz w:val="18"/>
        </w:rPr>
        <w:t>重新生成</w:t>
      </w:r>
      <w:proofErr w:type="spellEnd"/>
      <w:r w:rsidRPr="00D30F6D">
        <w:rPr>
          <w:rFonts w:ascii="Courier New" w:hAnsi="Courier New" w:hint="eastAsia"/>
          <w:sz w:val="18"/>
        </w:rPr>
        <w:t xml:space="preserve"> </w:t>
      </w:r>
      <w:proofErr w:type="spellStart"/>
      <w:r w:rsidRPr="00D30F6D">
        <w:rPr>
          <w:rFonts w:ascii="Courier New" w:hAnsi="Courier New" w:hint="eastAsia"/>
          <w:sz w:val="18"/>
        </w:rPr>
        <w:t>machine-id</w:t>
      </w:r>
      <w:r w:rsidRPr="00D30F6D">
        <w:rPr>
          <w:rFonts w:ascii="Courier New" w:hAnsi="Courier New" w:hint="eastAsia"/>
          <w:sz w:val="18"/>
        </w:rPr>
        <w:t>（</w:t>
      </w:r>
      <w:r w:rsidRPr="00D30F6D">
        <w:rPr>
          <w:rFonts w:ascii="Courier New" w:hAnsi="Courier New" w:hint="eastAsia"/>
          <w:sz w:val="18"/>
        </w:rPr>
        <w:t>build</w:t>
      </w:r>
      <w:proofErr w:type="spellEnd"/>
      <w:r w:rsidRPr="00D30F6D">
        <w:rPr>
          <w:rFonts w:ascii="Courier New" w:hAnsi="Courier New" w:hint="eastAsia"/>
          <w:sz w:val="18"/>
        </w:rPr>
        <w:t xml:space="preserve"> </w:t>
      </w:r>
      <w:proofErr w:type="spellStart"/>
      <w:r w:rsidRPr="00D30F6D">
        <w:rPr>
          <w:rFonts w:ascii="Courier New" w:hAnsi="Courier New" w:hint="eastAsia"/>
          <w:sz w:val="18"/>
        </w:rPr>
        <w:t>階段清空</w:t>
      </w:r>
      <w:proofErr w:type="spellEnd"/>
      <w:r w:rsidRPr="00D30F6D">
        <w:rPr>
          <w:rFonts w:ascii="Courier New" w:hAnsi="Courier New" w:hint="eastAsia"/>
          <w:sz w:val="18"/>
        </w:rPr>
        <w:t>）</w:t>
      </w:r>
    </w:p>
    <w:p w14:paraId="602F1AEF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if [ -f ${D}${</w:t>
      </w:r>
      <w:proofErr w:type="spellStart"/>
      <w:r w:rsidRPr="00D30F6D">
        <w:rPr>
          <w:rFonts w:ascii="Courier New" w:hAnsi="Courier New"/>
          <w:sz w:val="18"/>
        </w:rPr>
        <w:t>sysconfdir</w:t>
      </w:r>
      <w:proofErr w:type="spellEnd"/>
      <w:r w:rsidRPr="00D30F6D">
        <w:rPr>
          <w:rFonts w:ascii="Courier New" w:hAnsi="Courier New"/>
          <w:sz w:val="18"/>
        </w:rPr>
        <w:t>}/machine-</w:t>
      </w:r>
      <w:proofErr w:type="gramStart"/>
      <w:r w:rsidRPr="00D30F6D">
        <w:rPr>
          <w:rFonts w:ascii="Courier New" w:hAnsi="Courier New"/>
          <w:sz w:val="18"/>
        </w:rPr>
        <w:t>id ]</w:t>
      </w:r>
      <w:proofErr w:type="gramEnd"/>
      <w:r w:rsidRPr="00D30F6D">
        <w:rPr>
          <w:rFonts w:ascii="Courier New" w:hAnsi="Courier New"/>
          <w:sz w:val="18"/>
        </w:rPr>
        <w:t>; then</w:t>
      </w:r>
    </w:p>
    <w:p w14:paraId="0A291D0B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    : &gt; ${D}${</w:t>
      </w:r>
      <w:proofErr w:type="spellStart"/>
      <w:r w:rsidRPr="00D30F6D">
        <w:rPr>
          <w:rFonts w:ascii="Courier New" w:hAnsi="Courier New"/>
          <w:sz w:val="18"/>
        </w:rPr>
        <w:t>sysconfdir</w:t>
      </w:r>
      <w:proofErr w:type="spellEnd"/>
      <w:r w:rsidRPr="00D30F6D">
        <w:rPr>
          <w:rFonts w:ascii="Courier New" w:hAnsi="Courier New"/>
          <w:sz w:val="18"/>
        </w:rPr>
        <w:t>}/machine-id</w:t>
      </w:r>
    </w:p>
    <w:p w14:paraId="664BD6C8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fi</w:t>
      </w:r>
    </w:p>
    <w:p w14:paraId="067BA1CF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rm -f ${D}/var/lib/</w:t>
      </w:r>
      <w:proofErr w:type="spellStart"/>
      <w:r w:rsidRPr="00D30F6D">
        <w:rPr>
          <w:rFonts w:ascii="Courier New" w:hAnsi="Courier New"/>
          <w:sz w:val="18"/>
        </w:rPr>
        <w:t>dbus</w:t>
      </w:r>
      <w:proofErr w:type="spellEnd"/>
      <w:r w:rsidRPr="00D30F6D">
        <w:rPr>
          <w:rFonts w:ascii="Courier New" w:hAnsi="Courier New"/>
          <w:sz w:val="18"/>
        </w:rPr>
        <w:t>/machine-id || true</w:t>
      </w:r>
    </w:p>
    <w:p w14:paraId="4FFB2BEF" w14:textId="77777777" w:rsidR="00D30F6D" w:rsidRPr="00D30F6D" w:rsidRDefault="00D30F6D" w:rsidP="00D30F6D">
      <w:pPr>
        <w:rPr>
          <w:rFonts w:ascii="Courier New" w:hAnsi="Courier New"/>
          <w:sz w:val="18"/>
        </w:rPr>
      </w:pPr>
    </w:p>
    <w:p w14:paraId="71D15054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 w:hint="eastAsia"/>
          <w:sz w:val="18"/>
        </w:rPr>
        <w:t xml:space="preserve">    # 2) </w:t>
      </w:r>
      <w:proofErr w:type="gramStart"/>
      <w:r w:rsidRPr="00D30F6D">
        <w:rPr>
          <w:rFonts w:ascii="Courier New" w:hAnsi="Courier New" w:hint="eastAsia"/>
          <w:sz w:val="18"/>
        </w:rPr>
        <w:t>讓</w:t>
      </w:r>
      <w:r w:rsidRPr="00D30F6D">
        <w:rPr>
          <w:rFonts w:ascii="Courier New" w:hAnsi="Courier New" w:hint="eastAsia"/>
          <w:sz w:val="18"/>
        </w:rPr>
        <w:t xml:space="preserve"> .local</w:t>
      </w:r>
      <w:proofErr w:type="gramEnd"/>
      <w:r w:rsidRPr="00D30F6D">
        <w:rPr>
          <w:rFonts w:ascii="Courier New" w:hAnsi="Courier New" w:hint="eastAsia"/>
          <w:sz w:val="18"/>
        </w:rPr>
        <w:t xml:space="preserve"> </w:t>
      </w:r>
      <w:proofErr w:type="spellStart"/>
      <w:r w:rsidRPr="00D30F6D">
        <w:rPr>
          <w:rFonts w:ascii="Courier New" w:hAnsi="Courier New" w:hint="eastAsia"/>
          <w:sz w:val="18"/>
        </w:rPr>
        <w:t>解析（已有則不動</w:t>
      </w:r>
      <w:proofErr w:type="spellEnd"/>
      <w:r w:rsidRPr="00D30F6D">
        <w:rPr>
          <w:rFonts w:ascii="Courier New" w:hAnsi="Courier New" w:hint="eastAsia"/>
          <w:sz w:val="18"/>
        </w:rPr>
        <w:t>）</w:t>
      </w:r>
    </w:p>
    <w:p w14:paraId="0603A4EC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if [ -f ${D}${</w:t>
      </w:r>
      <w:proofErr w:type="spellStart"/>
      <w:r w:rsidRPr="00D30F6D">
        <w:rPr>
          <w:rFonts w:ascii="Courier New" w:hAnsi="Courier New"/>
          <w:sz w:val="18"/>
        </w:rPr>
        <w:t>sysconfdir</w:t>
      </w:r>
      <w:proofErr w:type="spellEnd"/>
      <w:r w:rsidRPr="00D30F6D">
        <w:rPr>
          <w:rFonts w:ascii="Courier New" w:hAnsi="Courier New"/>
          <w:sz w:val="18"/>
        </w:rPr>
        <w:t>}/</w:t>
      </w:r>
      <w:proofErr w:type="spellStart"/>
      <w:r w:rsidRPr="00D30F6D">
        <w:rPr>
          <w:rFonts w:ascii="Courier New" w:hAnsi="Courier New"/>
          <w:sz w:val="18"/>
        </w:rPr>
        <w:t>nsswitch.</w:t>
      </w:r>
      <w:proofErr w:type="gramStart"/>
      <w:r w:rsidRPr="00D30F6D">
        <w:rPr>
          <w:rFonts w:ascii="Courier New" w:hAnsi="Courier New"/>
          <w:sz w:val="18"/>
        </w:rPr>
        <w:t>conf</w:t>
      </w:r>
      <w:proofErr w:type="spellEnd"/>
      <w:r w:rsidRPr="00D30F6D">
        <w:rPr>
          <w:rFonts w:ascii="Courier New" w:hAnsi="Courier New"/>
          <w:sz w:val="18"/>
        </w:rPr>
        <w:t xml:space="preserve"> ]</w:t>
      </w:r>
      <w:proofErr w:type="gramEnd"/>
      <w:r w:rsidRPr="00D30F6D">
        <w:rPr>
          <w:rFonts w:ascii="Courier New" w:hAnsi="Courier New"/>
          <w:sz w:val="18"/>
        </w:rPr>
        <w:t>; then</w:t>
      </w:r>
    </w:p>
    <w:p w14:paraId="54DAB5B2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    sed -</w:t>
      </w:r>
      <w:proofErr w:type="spellStart"/>
      <w:r w:rsidRPr="00D30F6D">
        <w:rPr>
          <w:rFonts w:ascii="Courier New" w:hAnsi="Courier New"/>
          <w:sz w:val="18"/>
        </w:rPr>
        <w:t>i</w:t>
      </w:r>
      <w:proofErr w:type="spellEnd"/>
      <w:r w:rsidRPr="00D30F6D">
        <w:rPr>
          <w:rFonts w:ascii="Courier New" w:hAnsi="Courier New"/>
          <w:sz w:val="18"/>
        </w:rPr>
        <w:t xml:space="preserve"> 's/^\(hosts</w:t>
      </w:r>
      <w:proofErr w:type="gramStart"/>
      <w:r w:rsidRPr="00D30F6D">
        <w:rPr>
          <w:rFonts w:ascii="Courier New" w:hAnsi="Courier New"/>
          <w:sz w:val="18"/>
        </w:rPr>
        <w:t>:.*</w:t>
      </w:r>
      <w:proofErr w:type="gramEnd"/>
      <w:r w:rsidRPr="00D30F6D">
        <w:rPr>
          <w:rFonts w:ascii="Courier New" w:hAnsi="Courier New"/>
          <w:sz w:val="18"/>
        </w:rPr>
        <w:t xml:space="preserve">\) </w:t>
      </w:r>
      <w:proofErr w:type="spellStart"/>
      <w:r w:rsidRPr="00D30F6D">
        <w:rPr>
          <w:rFonts w:ascii="Courier New" w:hAnsi="Courier New"/>
          <w:sz w:val="18"/>
        </w:rPr>
        <w:t>dns</w:t>
      </w:r>
      <w:proofErr w:type="spellEnd"/>
      <w:proofErr w:type="gramStart"/>
      <w:r w:rsidRPr="00D30F6D">
        <w:rPr>
          <w:rFonts w:ascii="Courier New" w:hAnsi="Courier New"/>
          <w:sz w:val="18"/>
        </w:rPr>
        <w:t>\(</w:t>
      </w:r>
      <w:proofErr w:type="gramEnd"/>
      <w:r w:rsidRPr="00D30F6D">
        <w:rPr>
          <w:rFonts w:ascii="Courier New" w:hAnsi="Courier New"/>
          <w:sz w:val="18"/>
        </w:rPr>
        <w:t>.*</w:t>
      </w:r>
      <w:proofErr w:type="gramStart"/>
      <w:r w:rsidRPr="00D30F6D">
        <w:rPr>
          <w:rFonts w:ascii="Courier New" w:hAnsi="Courier New"/>
          <w:sz w:val="18"/>
        </w:rPr>
        <w:t>\)$</w:t>
      </w:r>
      <w:proofErr w:type="gramEnd"/>
      <w:r w:rsidRPr="00D30F6D">
        <w:rPr>
          <w:rFonts w:ascii="Courier New" w:hAnsi="Courier New"/>
          <w:sz w:val="18"/>
        </w:rPr>
        <w:t xml:space="preserve">/\1 mdns4_minimal [NOTFOUND=return] </w:t>
      </w:r>
      <w:proofErr w:type="spellStart"/>
      <w:r w:rsidRPr="00D30F6D">
        <w:rPr>
          <w:rFonts w:ascii="Courier New" w:hAnsi="Courier New"/>
          <w:sz w:val="18"/>
        </w:rPr>
        <w:t>dns</w:t>
      </w:r>
      <w:proofErr w:type="spellEnd"/>
      <w:r w:rsidRPr="00D30F6D">
        <w:rPr>
          <w:rFonts w:ascii="Courier New" w:hAnsi="Courier New"/>
          <w:sz w:val="18"/>
        </w:rPr>
        <w:t>\2/' \</w:t>
      </w:r>
    </w:p>
    <w:p w14:paraId="65793DD6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        ${D}${</w:t>
      </w:r>
      <w:proofErr w:type="spellStart"/>
      <w:r w:rsidRPr="00D30F6D">
        <w:rPr>
          <w:rFonts w:ascii="Courier New" w:hAnsi="Courier New"/>
          <w:sz w:val="18"/>
        </w:rPr>
        <w:t>sysconfdir</w:t>
      </w:r>
      <w:proofErr w:type="spellEnd"/>
      <w:r w:rsidRPr="00D30F6D">
        <w:rPr>
          <w:rFonts w:ascii="Courier New" w:hAnsi="Courier New"/>
          <w:sz w:val="18"/>
        </w:rPr>
        <w:t>}/</w:t>
      </w:r>
      <w:proofErr w:type="spellStart"/>
      <w:r w:rsidRPr="00D30F6D">
        <w:rPr>
          <w:rFonts w:ascii="Courier New" w:hAnsi="Courier New"/>
          <w:sz w:val="18"/>
        </w:rPr>
        <w:t>nsswitch.conf</w:t>
      </w:r>
      <w:proofErr w:type="spellEnd"/>
      <w:r w:rsidRPr="00D30F6D">
        <w:rPr>
          <w:rFonts w:ascii="Courier New" w:hAnsi="Courier New"/>
          <w:sz w:val="18"/>
        </w:rPr>
        <w:t xml:space="preserve"> || true</w:t>
      </w:r>
    </w:p>
    <w:p w14:paraId="77462237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fi</w:t>
      </w:r>
    </w:p>
    <w:p w14:paraId="589B9243" w14:textId="77777777" w:rsidR="00D30F6D" w:rsidRPr="00D30F6D" w:rsidRDefault="00D30F6D" w:rsidP="00D30F6D">
      <w:pPr>
        <w:rPr>
          <w:rFonts w:ascii="Courier New" w:hAnsi="Courier New"/>
          <w:sz w:val="18"/>
        </w:rPr>
      </w:pPr>
    </w:p>
    <w:p w14:paraId="6346FEF6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 w:hint="eastAsia"/>
          <w:sz w:val="18"/>
        </w:rPr>
        <w:t xml:space="preserve">    # 3) </w:t>
      </w:r>
      <w:proofErr w:type="spellStart"/>
      <w:r w:rsidRPr="00D30F6D">
        <w:rPr>
          <w:rFonts w:ascii="Courier New" w:hAnsi="Courier New" w:hint="eastAsia"/>
          <w:sz w:val="18"/>
        </w:rPr>
        <w:t>安裝</w:t>
      </w:r>
      <w:proofErr w:type="spellEnd"/>
      <w:r w:rsidRPr="00D30F6D">
        <w:rPr>
          <w:rFonts w:ascii="Courier New" w:hAnsi="Courier New" w:hint="eastAsia"/>
          <w:sz w:val="18"/>
        </w:rPr>
        <w:t xml:space="preserve"> </w:t>
      </w:r>
      <w:proofErr w:type="spellStart"/>
      <w:r w:rsidRPr="00D30F6D">
        <w:rPr>
          <w:rFonts w:ascii="Courier New" w:hAnsi="Courier New" w:hint="eastAsia"/>
          <w:sz w:val="18"/>
        </w:rPr>
        <w:t>udev</w:t>
      </w:r>
      <w:proofErr w:type="spellEnd"/>
      <w:r w:rsidRPr="00D30F6D">
        <w:rPr>
          <w:rFonts w:ascii="Courier New" w:hAnsi="Courier New" w:hint="eastAsia"/>
          <w:sz w:val="18"/>
        </w:rPr>
        <w:t xml:space="preserve"> </w:t>
      </w:r>
      <w:proofErr w:type="spellStart"/>
      <w:r w:rsidRPr="00D30F6D">
        <w:rPr>
          <w:rFonts w:ascii="Courier New" w:hAnsi="Courier New" w:hint="eastAsia"/>
          <w:sz w:val="18"/>
        </w:rPr>
        <w:t>規則（讓</w:t>
      </w:r>
      <w:proofErr w:type="spellEnd"/>
      <w:r w:rsidRPr="00D30F6D">
        <w:rPr>
          <w:rFonts w:ascii="Courier New" w:hAnsi="Courier New" w:hint="eastAsia"/>
          <w:sz w:val="18"/>
        </w:rPr>
        <w:t xml:space="preserve"> /dev/</w:t>
      </w:r>
      <w:proofErr w:type="spellStart"/>
      <w:r w:rsidRPr="00D30F6D">
        <w:rPr>
          <w:rFonts w:ascii="Courier New" w:hAnsi="Courier New" w:hint="eastAsia"/>
          <w:sz w:val="18"/>
        </w:rPr>
        <w:t>gpio</w:t>
      </w:r>
      <w:proofErr w:type="spellEnd"/>
      <w:r w:rsidRPr="00D30F6D">
        <w:rPr>
          <w:rFonts w:ascii="Courier New" w:hAnsi="Courier New" w:hint="eastAsia"/>
          <w:sz w:val="18"/>
        </w:rPr>
        <w:t xml:space="preserve">* </w:t>
      </w:r>
      <w:proofErr w:type="spellStart"/>
      <w:r w:rsidRPr="00D30F6D">
        <w:rPr>
          <w:rFonts w:ascii="Courier New" w:hAnsi="Courier New" w:hint="eastAsia"/>
          <w:sz w:val="18"/>
        </w:rPr>
        <w:t>屬於</w:t>
      </w:r>
      <w:proofErr w:type="spellEnd"/>
      <w:r w:rsidRPr="00D30F6D">
        <w:rPr>
          <w:rFonts w:ascii="Courier New" w:hAnsi="Courier New" w:hint="eastAsia"/>
          <w:sz w:val="18"/>
        </w:rPr>
        <w:t xml:space="preserve"> </w:t>
      </w:r>
      <w:proofErr w:type="spellStart"/>
      <w:r w:rsidRPr="00D30F6D">
        <w:rPr>
          <w:rFonts w:ascii="Courier New" w:hAnsi="Courier New" w:hint="eastAsia"/>
          <w:sz w:val="18"/>
        </w:rPr>
        <w:t>gpio</w:t>
      </w:r>
      <w:proofErr w:type="spellEnd"/>
      <w:r w:rsidRPr="00D30F6D">
        <w:rPr>
          <w:rFonts w:ascii="Courier New" w:hAnsi="Courier New" w:hint="eastAsia"/>
          <w:sz w:val="18"/>
        </w:rPr>
        <w:t xml:space="preserve"> </w:t>
      </w:r>
      <w:proofErr w:type="spellStart"/>
      <w:r w:rsidRPr="00D30F6D">
        <w:rPr>
          <w:rFonts w:ascii="Courier New" w:hAnsi="Courier New" w:hint="eastAsia"/>
          <w:sz w:val="18"/>
        </w:rPr>
        <w:t>群組</w:t>
      </w:r>
      <w:proofErr w:type="spellEnd"/>
      <w:r w:rsidRPr="00D30F6D">
        <w:rPr>
          <w:rFonts w:ascii="Courier New" w:hAnsi="Courier New" w:hint="eastAsia"/>
          <w:sz w:val="18"/>
        </w:rPr>
        <w:t>）</w:t>
      </w:r>
    </w:p>
    <w:p w14:paraId="35B00F6A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install -d ${D}${</w:t>
      </w:r>
      <w:proofErr w:type="spellStart"/>
      <w:r w:rsidRPr="00D30F6D">
        <w:rPr>
          <w:rFonts w:ascii="Courier New" w:hAnsi="Courier New"/>
          <w:sz w:val="18"/>
        </w:rPr>
        <w:t>sysconfdir</w:t>
      </w:r>
      <w:proofErr w:type="spellEnd"/>
      <w:r w:rsidRPr="00D30F6D">
        <w:rPr>
          <w:rFonts w:ascii="Courier New" w:hAnsi="Courier New"/>
          <w:sz w:val="18"/>
        </w:rPr>
        <w:t>}/</w:t>
      </w:r>
      <w:proofErr w:type="spellStart"/>
      <w:r w:rsidRPr="00D30F6D">
        <w:rPr>
          <w:rFonts w:ascii="Courier New" w:hAnsi="Courier New"/>
          <w:sz w:val="18"/>
        </w:rPr>
        <w:t>udev</w:t>
      </w:r>
      <w:proofErr w:type="spellEnd"/>
      <w:r w:rsidRPr="00D30F6D">
        <w:rPr>
          <w:rFonts w:ascii="Courier New" w:hAnsi="Courier New"/>
          <w:sz w:val="18"/>
        </w:rPr>
        <w:t>/</w:t>
      </w:r>
      <w:proofErr w:type="spellStart"/>
      <w:proofErr w:type="gramStart"/>
      <w:r w:rsidRPr="00D30F6D">
        <w:rPr>
          <w:rFonts w:ascii="Courier New" w:hAnsi="Courier New"/>
          <w:sz w:val="18"/>
        </w:rPr>
        <w:t>rules.d</w:t>
      </w:r>
      <w:proofErr w:type="spellEnd"/>
      <w:proofErr w:type="gramEnd"/>
    </w:p>
    <w:p w14:paraId="3E4C2C80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install -m 0644 ${WORKDIR}/60-gpio.rules ${D}${</w:t>
      </w:r>
      <w:proofErr w:type="spellStart"/>
      <w:r w:rsidRPr="00D30F6D">
        <w:rPr>
          <w:rFonts w:ascii="Courier New" w:hAnsi="Courier New"/>
          <w:sz w:val="18"/>
        </w:rPr>
        <w:t>sysconfdir</w:t>
      </w:r>
      <w:proofErr w:type="spellEnd"/>
      <w:r w:rsidRPr="00D30F6D">
        <w:rPr>
          <w:rFonts w:ascii="Courier New" w:hAnsi="Courier New"/>
          <w:sz w:val="18"/>
        </w:rPr>
        <w:t>}/</w:t>
      </w:r>
      <w:proofErr w:type="spellStart"/>
      <w:r w:rsidRPr="00D30F6D">
        <w:rPr>
          <w:rFonts w:ascii="Courier New" w:hAnsi="Courier New"/>
          <w:sz w:val="18"/>
        </w:rPr>
        <w:t>udev</w:t>
      </w:r>
      <w:proofErr w:type="spellEnd"/>
      <w:r w:rsidRPr="00D30F6D">
        <w:rPr>
          <w:rFonts w:ascii="Courier New" w:hAnsi="Courier New"/>
          <w:sz w:val="18"/>
        </w:rPr>
        <w:t>/</w:t>
      </w:r>
      <w:proofErr w:type="spellStart"/>
      <w:r w:rsidRPr="00D30F6D">
        <w:rPr>
          <w:rFonts w:ascii="Courier New" w:hAnsi="Courier New"/>
          <w:sz w:val="18"/>
        </w:rPr>
        <w:t>rules.d</w:t>
      </w:r>
      <w:proofErr w:type="spellEnd"/>
      <w:r w:rsidRPr="00D30F6D">
        <w:rPr>
          <w:rFonts w:ascii="Courier New" w:hAnsi="Courier New"/>
          <w:sz w:val="18"/>
        </w:rPr>
        <w:t>/60-gpio.rules</w:t>
      </w:r>
    </w:p>
    <w:p w14:paraId="0B53FFEC" w14:textId="77777777" w:rsidR="00D30F6D" w:rsidRPr="00D30F6D" w:rsidRDefault="00D30F6D" w:rsidP="00D30F6D">
      <w:pPr>
        <w:rPr>
          <w:rFonts w:ascii="Courier New" w:hAnsi="Courier New"/>
          <w:sz w:val="18"/>
          <w:lang w:eastAsia="zh-TW"/>
        </w:rPr>
      </w:pPr>
      <w:r w:rsidRPr="00D30F6D">
        <w:rPr>
          <w:rFonts w:ascii="Courier New" w:hAnsi="Courier New"/>
          <w:sz w:val="18"/>
          <w:lang w:eastAsia="zh-TW"/>
        </w:rPr>
        <w:t>}</w:t>
      </w:r>
    </w:p>
    <w:p w14:paraId="308DB6E9" w14:textId="77777777" w:rsidR="00D30F6D" w:rsidRPr="00D30F6D" w:rsidRDefault="00D30F6D" w:rsidP="00D30F6D">
      <w:pPr>
        <w:rPr>
          <w:rFonts w:ascii="Courier New" w:hAnsi="Courier New"/>
          <w:sz w:val="18"/>
          <w:lang w:eastAsia="zh-TW"/>
        </w:rPr>
      </w:pPr>
    </w:p>
    <w:p w14:paraId="47AEC8A2" w14:textId="77777777" w:rsidR="00D30F6D" w:rsidRPr="00D30F6D" w:rsidRDefault="00D30F6D" w:rsidP="00D30F6D">
      <w:pPr>
        <w:rPr>
          <w:rFonts w:ascii="Courier New" w:hAnsi="Courier New"/>
          <w:sz w:val="18"/>
          <w:lang w:eastAsia="zh-TW"/>
        </w:rPr>
      </w:pPr>
      <w:r w:rsidRPr="00D30F6D">
        <w:rPr>
          <w:rFonts w:ascii="Courier New" w:hAnsi="Courier New" w:hint="eastAsia"/>
          <w:sz w:val="18"/>
          <w:lang w:eastAsia="zh-TW"/>
        </w:rPr>
        <w:t xml:space="preserve"># </w:t>
      </w:r>
      <w:r w:rsidRPr="00D30F6D">
        <w:rPr>
          <w:rFonts w:ascii="Courier New" w:hAnsi="Courier New" w:hint="eastAsia"/>
          <w:sz w:val="18"/>
          <w:lang w:eastAsia="zh-TW"/>
        </w:rPr>
        <w:t>目標機開機後再保險：若因任何因素少了群組</w:t>
      </w:r>
      <w:r w:rsidRPr="00D30F6D">
        <w:rPr>
          <w:rFonts w:ascii="Courier New" w:hAnsi="Courier New" w:hint="eastAsia"/>
          <w:sz w:val="18"/>
          <w:lang w:eastAsia="zh-TW"/>
        </w:rPr>
        <w:t>/</w:t>
      </w:r>
      <w:r w:rsidRPr="00D30F6D">
        <w:rPr>
          <w:rFonts w:ascii="Courier New" w:hAnsi="Courier New" w:hint="eastAsia"/>
          <w:sz w:val="18"/>
          <w:lang w:eastAsia="zh-TW"/>
        </w:rPr>
        <w:t>成員，補上並</w:t>
      </w:r>
      <w:r w:rsidRPr="00D30F6D">
        <w:rPr>
          <w:rFonts w:ascii="Courier New" w:hAnsi="Courier New" w:hint="eastAsia"/>
          <w:sz w:val="18"/>
          <w:lang w:eastAsia="zh-TW"/>
        </w:rPr>
        <w:t xml:space="preserve"> reload </w:t>
      </w:r>
      <w:proofErr w:type="spellStart"/>
      <w:r w:rsidRPr="00D30F6D">
        <w:rPr>
          <w:rFonts w:ascii="Courier New" w:hAnsi="Courier New" w:hint="eastAsia"/>
          <w:sz w:val="18"/>
          <w:lang w:eastAsia="zh-TW"/>
        </w:rPr>
        <w:t>udev</w:t>
      </w:r>
      <w:proofErr w:type="spellEnd"/>
    </w:p>
    <w:p w14:paraId="1753CD57" w14:textId="77777777" w:rsidR="00D30F6D" w:rsidRPr="00D30F6D" w:rsidRDefault="00D30F6D" w:rsidP="00D30F6D">
      <w:pPr>
        <w:rPr>
          <w:rFonts w:ascii="Courier New" w:hAnsi="Courier New"/>
          <w:sz w:val="18"/>
        </w:rPr>
      </w:pPr>
      <w:proofErr w:type="spellStart"/>
      <w:r w:rsidRPr="00D30F6D">
        <w:rPr>
          <w:rFonts w:ascii="Courier New" w:hAnsi="Courier New"/>
          <w:sz w:val="18"/>
        </w:rPr>
        <w:t>pkg_</w:t>
      </w:r>
      <w:proofErr w:type="gramStart"/>
      <w:r w:rsidRPr="00D30F6D">
        <w:rPr>
          <w:rFonts w:ascii="Courier New" w:hAnsi="Courier New"/>
          <w:sz w:val="18"/>
        </w:rPr>
        <w:t>postinst</w:t>
      </w:r>
      <w:proofErr w:type="spellEnd"/>
      <w:r w:rsidRPr="00D30F6D">
        <w:rPr>
          <w:rFonts w:ascii="Courier New" w:hAnsi="Courier New"/>
          <w:sz w:val="18"/>
        </w:rPr>
        <w:t>:$</w:t>
      </w:r>
      <w:proofErr w:type="gramEnd"/>
      <w:r w:rsidRPr="00D30F6D">
        <w:rPr>
          <w:rFonts w:ascii="Courier New" w:hAnsi="Courier New"/>
          <w:sz w:val="18"/>
        </w:rPr>
        <w:t>{PN</w:t>
      </w:r>
      <w:proofErr w:type="gramStart"/>
      <w:r w:rsidRPr="00D30F6D">
        <w:rPr>
          <w:rFonts w:ascii="Courier New" w:hAnsi="Courier New"/>
          <w:sz w:val="18"/>
        </w:rPr>
        <w:t>}(</w:t>
      </w:r>
      <w:proofErr w:type="gramEnd"/>
      <w:r w:rsidRPr="00D30F6D">
        <w:rPr>
          <w:rFonts w:ascii="Courier New" w:hAnsi="Courier New"/>
          <w:sz w:val="18"/>
        </w:rPr>
        <w:t>) {</w:t>
      </w:r>
    </w:p>
    <w:p w14:paraId="04F937F5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if [ -z "$D</w:t>
      </w:r>
      <w:proofErr w:type="gramStart"/>
      <w:r w:rsidRPr="00D30F6D">
        <w:rPr>
          <w:rFonts w:ascii="Courier New" w:hAnsi="Courier New"/>
          <w:sz w:val="18"/>
        </w:rPr>
        <w:t>" ]</w:t>
      </w:r>
      <w:proofErr w:type="gramEnd"/>
      <w:r w:rsidRPr="00D30F6D">
        <w:rPr>
          <w:rFonts w:ascii="Courier New" w:hAnsi="Courier New"/>
          <w:sz w:val="18"/>
        </w:rPr>
        <w:t>; then</w:t>
      </w:r>
    </w:p>
    <w:p w14:paraId="67E47211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    (</w:t>
      </w:r>
      <w:proofErr w:type="spellStart"/>
      <w:r w:rsidRPr="00D30F6D">
        <w:rPr>
          <w:rFonts w:ascii="Courier New" w:hAnsi="Courier New"/>
          <w:sz w:val="18"/>
        </w:rPr>
        <w:t>getent</w:t>
      </w:r>
      <w:proofErr w:type="spellEnd"/>
      <w:r w:rsidRPr="00D30F6D">
        <w:rPr>
          <w:rFonts w:ascii="Courier New" w:hAnsi="Courier New"/>
          <w:sz w:val="18"/>
        </w:rPr>
        <w:t xml:space="preserve"> group </w:t>
      </w:r>
      <w:proofErr w:type="spellStart"/>
      <w:r w:rsidRPr="00D30F6D">
        <w:rPr>
          <w:rFonts w:ascii="Courier New" w:hAnsi="Courier New"/>
          <w:sz w:val="18"/>
        </w:rPr>
        <w:t>gpio</w:t>
      </w:r>
      <w:proofErr w:type="spellEnd"/>
      <w:r w:rsidRPr="00D30F6D">
        <w:rPr>
          <w:rFonts w:ascii="Courier New" w:hAnsi="Courier New"/>
          <w:sz w:val="18"/>
        </w:rPr>
        <w:t xml:space="preserve"> &gt;/dev/null 2&gt;&amp;1) || \</w:t>
      </w:r>
    </w:p>
    <w:p w14:paraId="41F8DBA1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        (</w:t>
      </w:r>
      <w:proofErr w:type="spellStart"/>
      <w:r w:rsidRPr="00D30F6D">
        <w:rPr>
          <w:rFonts w:ascii="Courier New" w:hAnsi="Courier New"/>
          <w:sz w:val="18"/>
        </w:rPr>
        <w:t>addgroup</w:t>
      </w:r>
      <w:proofErr w:type="spellEnd"/>
      <w:r w:rsidRPr="00D30F6D">
        <w:rPr>
          <w:rFonts w:ascii="Courier New" w:hAnsi="Courier New"/>
          <w:sz w:val="18"/>
        </w:rPr>
        <w:t xml:space="preserve"> </w:t>
      </w:r>
      <w:proofErr w:type="spellStart"/>
      <w:r w:rsidRPr="00D30F6D">
        <w:rPr>
          <w:rFonts w:ascii="Courier New" w:hAnsi="Courier New"/>
          <w:sz w:val="18"/>
        </w:rPr>
        <w:t>gpio</w:t>
      </w:r>
      <w:proofErr w:type="spellEnd"/>
      <w:r w:rsidRPr="00D30F6D">
        <w:rPr>
          <w:rFonts w:ascii="Courier New" w:hAnsi="Courier New"/>
          <w:sz w:val="18"/>
        </w:rPr>
        <w:t xml:space="preserve"> 2&gt;/dev/null || </w:t>
      </w:r>
      <w:proofErr w:type="spellStart"/>
      <w:r w:rsidRPr="00D30F6D">
        <w:rPr>
          <w:rFonts w:ascii="Courier New" w:hAnsi="Courier New"/>
          <w:sz w:val="18"/>
        </w:rPr>
        <w:t>groupadd</w:t>
      </w:r>
      <w:proofErr w:type="spellEnd"/>
      <w:r w:rsidRPr="00D30F6D">
        <w:rPr>
          <w:rFonts w:ascii="Courier New" w:hAnsi="Courier New"/>
          <w:sz w:val="18"/>
        </w:rPr>
        <w:t xml:space="preserve"> </w:t>
      </w:r>
      <w:proofErr w:type="spellStart"/>
      <w:r w:rsidRPr="00D30F6D">
        <w:rPr>
          <w:rFonts w:ascii="Courier New" w:hAnsi="Courier New"/>
          <w:sz w:val="18"/>
        </w:rPr>
        <w:t>gpio</w:t>
      </w:r>
      <w:proofErr w:type="spellEnd"/>
      <w:r w:rsidRPr="00D30F6D">
        <w:rPr>
          <w:rFonts w:ascii="Courier New" w:hAnsi="Courier New"/>
          <w:sz w:val="18"/>
        </w:rPr>
        <w:t xml:space="preserve"> 2&gt;/dev/null || true)</w:t>
      </w:r>
    </w:p>
    <w:p w14:paraId="030E8715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    (</w:t>
      </w:r>
      <w:proofErr w:type="spellStart"/>
      <w:r w:rsidRPr="00D30F6D">
        <w:rPr>
          <w:rFonts w:ascii="Courier New" w:hAnsi="Courier New"/>
          <w:sz w:val="18"/>
        </w:rPr>
        <w:t>getent</w:t>
      </w:r>
      <w:proofErr w:type="spellEnd"/>
      <w:r w:rsidRPr="00D30F6D">
        <w:rPr>
          <w:rFonts w:ascii="Courier New" w:hAnsi="Courier New"/>
          <w:sz w:val="18"/>
        </w:rPr>
        <w:t xml:space="preserve"> passwd daemon &gt;/dev/null 2&gt;&amp;1) &amp;&amp; \</w:t>
      </w:r>
    </w:p>
    <w:p w14:paraId="5F60F111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lastRenderedPageBreak/>
        <w:t xml:space="preserve">            </w:t>
      </w:r>
      <w:proofErr w:type="spellStart"/>
      <w:r w:rsidRPr="00D30F6D">
        <w:rPr>
          <w:rFonts w:ascii="Courier New" w:hAnsi="Courier New"/>
          <w:sz w:val="18"/>
        </w:rPr>
        <w:t>usermod</w:t>
      </w:r>
      <w:proofErr w:type="spellEnd"/>
      <w:r w:rsidRPr="00D30F6D">
        <w:rPr>
          <w:rFonts w:ascii="Courier New" w:hAnsi="Courier New"/>
          <w:sz w:val="18"/>
        </w:rPr>
        <w:t xml:space="preserve"> -a -G </w:t>
      </w:r>
      <w:proofErr w:type="spellStart"/>
      <w:r w:rsidRPr="00D30F6D">
        <w:rPr>
          <w:rFonts w:ascii="Courier New" w:hAnsi="Courier New"/>
          <w:sz w:val="18"/>
        </w:rPr>
        <w:t>gpio</w:t>
      </w:r>
      <w:proofErr w:type="spellEnd"/>
      <w:r w:rsidRPr="00D30F6D">
        <w:rPr>
          <w:rFonts w:ascii="Courier New" w:hAnsi="Courier New"/>
          <w:sz w:val="18"/>
        </w:rPr>
        <w:t xml:space="preserve"> daemon 2&gt;/dev/null || true</w:t>
      </w:r>
    </w:p>
    <w:p w14:paraId="250CFB1D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    command -v </w:t>
      </w:r>
      <w:proofErr w:type="spellStart"/>
      <w:r w:rsidRPr="00D30F6D">
        <w:rPr>
          <w:rFonts w:ascii="Courier New" w:hAnsi="Courier New"/>
          <w:sz w:val="18"/>
        </w:rPr>
        <w:t>udevadm</w:t>
      </w:r>
      <w:proofErr w:type="spellEnd"/>
      <w:r w:rsidRPr="00D30F6D">
        <w:rPr>
          <w:rFonts w:ascii="Courier New" w:hAnsi="Courier New"/>
          <w:sz w:val="18"/>
        </w:rPr>
        <w:t xml:space="preserve"> &gt;/dev/null 2&gt;&amp;1 &amp;&amp; {</w:t>
      </w:r>
    </w:p>
    <w:p w14:paraId="7E0A3B28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        </w:t>
      </w:r>
      <w:proofErr w:type="spellStart"/>
      <w:r w:rsidRPr="00D30F6D">
        <w:rPr>
          <w:rFonts w:ascii="Courier New" w:hAnsi="Courier New"/>
          <w:sz w:val="18"/>
        </w:rPr>
        <w:t>udevadm</w:t>
      </w:r>
      <w:proofErr w:type="spellEnd"/>
      <w:r w:rsidRPr="00D30F6D">
        <w:rPr>
          <w:rFonts w:ascii="Courier New" w:hAnsi="Courier New"/>
          <w:sz w:val="18"/>
        </w:rPr>
        <w:t xml:space="preserve"> control --reload 2&gt;/dev/null || true</w:t>
      </w:r>
    </w:p>
    <w:p w14:paraId="698C7380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        </w:t>
      </w:r>
      <w:proofErr w:type="spellStart"/>
      <w:r w:rsidRPr="00D30F6D">
        <w:rPr>
          <w:rFonts w:ascii="Courier New" w:hAnsi="Courier New"/>
          <w:sz w:val="18"/>
        </w:rPr>
        <w:t>udevadm</w:t>
      </w:r>
      <w:proofErr w:type="spellEnd"/>
      <w:r w:rsidRPr="00D30F6D">
        <w:rPr>
          <w:rFonts w:ascii="Courier New" w:hAnsi="Courier New"/>
          <w:sz w:val="18"/>
        </w:rPr>
        <w:t xml:space="preserve"> trigger --subsystem-match=</w:t>
      </w:r>
      <w:proofErr w:type="spellStart"/>
      <w:r w:rsidRPr="00D30F6D">
        <w:rPr>
          <w:rFonts w:ascii="Courier New" w:hAnsi="Courier New"/>
          <w:sz w:val="18"/>
        </w:rPr>
        <w:t>gpio</w:t>
      </w:r>
      <w:proofErr w:type="spellEnd"/>
      <w:r w:rsidRPr="00D30F6D">
        <w:rPr>
          <w:rFonts w:ascii="Courier New" w:hAnsi="Courier New"/>
          <w:sz w:val="18"/>
        </w:rPr>
        <w:t xml:space="preserve"> 2&gt;/dev/null || true</w:t>
      </w:r>
    </w:p>
    <w:p w14:paraId="4C37ED03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    }</w:t>
      </w:r>
    </w:p>
    <w:p w14:paraId="188C5B11" w14:textId="77777777" w:rsidR="00D30F6D" w:rsidRPr="00D30F6D" w:rsidRDefault="00D30F6D" w:rsidP="00D30F6D">
      <w:pPr>
        <w:rPr>
          <w:rFonts w:ascii="Courier New" w:hAnsi="Courier New"/>
          <w:sz w:val="18"/>
        </w:rPr>
      </w:pPr>
      <w:r w:rsidRPr="00D30F6D">
        <w:rPr>
          <w:rFonts w:ascii="Courier New" w:hAnsi="Courier New"/>
          <w:sz w:val="18"/>
        </w:rPr>
        <w:t xml:space="preserve">    fi</w:t>
      </w:r>
    </w:p>
    <w:p w14:paraId="0878571F" w14:textId="5B8E5FE2" w:rsidR="00D30F6D" w:rsidRDefault="00D30F6D" w:rsidP="00D30F6D">
      <w:pPr>
        <w:rPr>
          <w:rFonts w:ascii="Courier New" w:hAnsi="Courier New"/>
          <w:sz w:val="18"/>
          <w:lang w:eastAsia="zh-TW"/>
        </w:rPr>
      </w:pPr>
      <w:r w:rsidRPr="00D30F6D">
        <w:rPr>
          <w:rFonts w:ascii="Courier New" w:hAnsi="Courier New"/>
          <w:sz w:val="18"/>
        </w:rPr>
        <w:t>}</w:t>
      </w:r>
    </w:p>
    <w:p w14:paraId="27702B64" w14:textId="450C6B2C" w:rsidR="00000B98" w:rsidRPr="000F375F" w:rsidRDefault="00000B98" w:rsidP="00000B98">
      <w:r w:rsidRPr="000F375F">
        <w:rPr>
          <w:rFonts w:hint="eastAsia"/>
        </w:rPr>
        <w:t>增加</w:t>
      </w:r>
      <w:r w:rsidRPr="000F375F">
        <w:t>60-gpio.rules</w:t>
      </w:r>
      <w:r w:rsidRPr="000F375F">
        <w:rPr>
          <w:rFonts w:ascii="微軟正黑體" w:eastAsia="微軟正黑體" w:hAnsi="微軟正黑體" w:cs="微軟正黑體" w:hint="eastAsia"/>
        </w:rPr>
        <w:t>內</w:t>
      </w:r>
      <w:r w:rsidRPr="000F375F">
        <w:rPr>
          <w:rFonts w:hint="eastAsia"/>
        </w:rPr>
        <w:t>容</w:t>
      </w:r>
    </w:p>
    <w:p w14:paraId="2F65166F" w14:textId="77777777" w:rsidR="00000B98" w:rsidRPr="00000B98" w:rsidRDefault="00000B98" w:rsidP="00000B98">
      <w:pPr>
        <w:pStyle w:val="p1"/>
        <w:rPr>
          <w:rFonts w:ascii="Courier New" w:eastAsiaTheme="minorEastAsia" w:hAnsi="Courier New" w:cstheme="minorBidi"/>
          <w:sz w:val="18"/>
          <w:szCs w:val="22"/>
          <w:lang w:eastAsia="en-US"/>
        </w:rPr>
      </w:pPr>
      <w:r w:rsidRPr="00000B98">
        <w:rPr>
          <w:rFonts w:ascii="Courier New" w:eastAsiaTheme="minorEastAsia" w:hAnsi="Courier New" w:cstheme="minorBidi"/>
          <w:sz w:val="18"/>
          <w:szCs w:val="22"/>
          <w:lang w:eastAsia="en-US"/>
        </w:rPr>
        <w:t>project-spec/meta-user/recipes-core/base-files/files/60-gpio.rules</w:t>
      </w:r>
    </w:p>
    <w:p w14:paraId="57CFFF71" w14:textId="42350616" w:rsidR="00000B98" w:rsidRPr="00000B98" w:rsidRDefault="00A51DB4" w:rsidP="00000B98">
      <w:pPr>
        <w:rPr>
          <w:lang w:eastAsia="zh-TW"/>
        </w:rPr>
      </w:pPr>
      <w:r w:rsidRPr="00A51DB4">
        <w:rPr>
          <w:rFonts w:ascii="Courier New" w:hAnsi="Courier New"/>
          <w:sz w:val="18"/>
        </w:rPr>
        <w:t>ACTION=="</w:t>
      </w:r>
      <w:proofErr w:type="spellStart"/>
      <w:r w:rsidRPr="00A51DB4">
        <w:rPr>
          <w:rFonts w:ascii="Courier New" w:hAnsi="Courier New"/>
          <w:sz w:val="18"/>
        </w:rPr>
        <w:t>add|change</w:t>
      </w:r>
      <w:proofErr w:type="spellEnd"/>
      <w:r w:rsidRPr="00A51DB4">
        <w:rPr>
          <w:rFonts w:ascii="Courier New" w:hAnsi="Courier New"/>
          <w:sz w:val="18"/>
        </w:rPr>
        <w:t>", SUBSYSTEM=="</w:t>
      </w:r>
      <w:proofErr w:type="spellStart"/>
      <w:r w:rsidRPr="00A51DB4">
        <w:rPr>
          <w:rFonts w:ascii="Courier New" w:hAnsi="Courier New"/>
          <w:sz w:val="18"/>
        </w:rPr>
        <w:t>gpio</w:t>
      </w:r>
      <w:proofErr w:type="spellEnd"/>
      <w:r w:rsidRPr="00A51DB4">
        <w:rPr>
          <w:rFonts w:ascii="Courier New" w:hAnsi="Courier New"/>
          <w:sz w:val="18"/>
        </w:rPr>
        <w:t>", KERNEL=="</w:t>
      </w:r>
      <w:proofErr w:type="spellStart"/>
      <w:r w:rsidRPr="00A51DB4">
        <w:rPr>
          <w:rFonts w:ascii="Courier New" w:hAnsi="Courier New"/>
          <w:sz w:val="18"/>
        </w:rPr>
        <w:t>gpiochip</w:t>
      </w:r>
      <w:proofErr w:type="spellEnd"/>
      <w:r w:rsidRPr="00A51DB4">
        <w:rPr>
          <w:rFonts w:ascii="Courier New" w:hAnsi="Courier New"/>
          <w:sz w:val="18"/>
        </w:rPr>
        <w:t>*", GROUP="</w:t>
      </w:r>
      <w:proofErr w:type="spellStart"/>
      <w:r w:rsidRPr="00A51DB4">
        <w:rPr>
          <w:rFonts w:ascii="Courier New" w:hAnsi="Courier New"/>
          <w:sz w:val="18"/>
        </w:rPr>
        <w:t>gpio</w:t>
      </w:r>
      <w:proofErr w:type="spellEnd"/>
      <w:r w:rsidRPr="00A51DB4">
        <w:rPr>
          <w:rFonts w:ascii="Courier New" w:hAnsi="Courier New"/>
          <w:sz w:val="18"/>
        </w:rPr>
        <w:t>", MODE="0660"</w:t>
      </w:r>
    </w:p>
    <w:p w14:paraId="49C56FE4" w14:textId="25F56102" w:rsidR="00AF33F1" w:rsidRDefault="00AF33F1" w:rsidP="00000B98">
      <w:pPr>
        <w:pStyle w:val="21"/>
      </w:pPr>
      <w:r>
        <w:t xml:space="preserve">3.3 </w:t>
      </w:r>
      <w:proofErr w:type="spellStart"/>
      <w:r>
        <w:t>systemd-</w:t>
      </w:r>
      <w:proofErr w:type="gramStart"/>
      <w:r>
        <w:t>conf.bbappend</w:t>
      </w:r>
      <w:proofErr w:type="spellEnd"/>
      <w:proofErr w:type="gramEnd"/>
      <w:r>
        <w:t xml:space="preserve"> </w:t>
      </w:r>
      <w:proofErr w:type="gramStart"/>
      <w:r>
        <w:t>+ .</w:t>
      </w:r>
      <w:proofErr w:type="spellStart"/>
      <w:r>
        <w:t>link</w:t>
      </w:r>
      <w:proofErr w:type="gramEnd"/>
      <w:r>
        <w:t>（所有乙太網卡啟用</w:t>
      </w:r>
      <w:proofErr w:type="spellEnd"/>
      <w:r>
        <w:t xml:space="preserve"> persistent MAC</w:t>
      </w:r>
      <w:r>
        <w:t>）</w:t>
      </w:r>
    </w:p>
    <w:p w14:paraId="366256D8" w14:textId="77777777" w:rsidR="00AF33F1" w:rsidRDefault="00AF33F1" w:rsidP="00AF33F1">
      <w:r>
        <w:t>檔案：</w:t>
      </w:r>
      <w:r>
        <w:t>project-spec/meta-user/recipes-core/systemd/systemd-conf/systemd-conf.bbappend</w:t>
      </w:r>
    </w:p>
    <w:p w14:paraId="3D4B8E75" w14:textId="77777777" w:rsidR="00C32666" w:rsidRPr="00C32666" w:rsidRDefault="00C32666" w:rsidP="00C32666">
      <w:pPr>
        <w:rPr>
          <w:rFonts w:ascii="Courier New" w:hAnsi="Courier New"/>
          <w:sz w:val="18"/>
        </w:rPr>
      </w:pPr>
      <w:proofErr w:type="spellStart"/>
      <w:proofErr w:type="gramStart"/>
      <w:r w:rsidRPr="00C32666">
        <w:rPr>
          <w:rFonts w:ascii="Courier New" w:hAnsi="Courier New"/>
          <w:sz w:val="18"/>
        </w:rPr>
        <w:t>FILESEXTRAPATHS:prepend</w:t>
      </w:r>
      <w:proofErr w:type="spellEnd"/>
      <w:r w:rsidRPr="00C32666">
        <w:rPr>
          <w:rFonts w:ascii="Courier New" w:hAnsi="Courier New"/>
          <w:sz w:val="18"/>
        </w:rPr>
        <w:t xml:space="preserve"> :=</w:t>
      </w:r>
      <w:proofErr w:type="gramEnd"/>
      <w:r w:rsidRPr="00C32666">
        <w:rPr>
          <w:rFonts w:ascii="Courier New" w:hAnsi="Courier New"/>
          <w:sz w:val="18"/>
        </w:rPr>
        <w:t xml:space="preserve"> "${THISDIR}/files:"</w:t>
      </w:r>
    </w:p>
    <w:p w14:paraId="16A4FF9D" w14:textId="77777777" w:rsidR="00C32666" w:rsidRPr="00C32666" w:rsidRDefault="00C32666" w:rsidP="00C32666">
      <w:pPr>
        <w:rPr>
          <w:rFonts w:ascii="Courier New" w:hAnsi="Courier New"/>
          <w:sz w:val="18"/>
        </w:rPr>
      </w:pPr>
      <w:r w:rsidRPr="00C32666">
        <w:rPr>
          <w:rFonts w:ascii="Courier New" w:hAnsi="Courier New"/>
          <w:sz w:val="18"/>
        </w:rPr>
        <w:t>SRC_URI += "file://</w:t>
      </w:r>
      <w:proofErr w:type="spellStart"/>
      <w:r w:rsidRPr="00C32666">
        <w:rPr>
          <w:rFonts w:ascii="Courier New" w:hAnsi="Courier New"/>
          <w:sz w:val="18"/>
        </w:rPr>
        <w:t>gen-mac@.service</w:t>
      </w:r>
      <w:proofErr w:type="spellEnd"/>
      <w:r w:rsidRPr="00C32666">
        <w:rPr>
          <w:rFonts w:ascii="Courier New" w:hAnsi="Courier New"/>
          <w:sz w:val="18"/>
        </w:rPr>
        <w:t>"</w:t>
      </w:r>
    </w:p>
    <w:p w14:paraId="52EEED18" w14:textId="77777777" w:rsidR="00C32666" w:rsidRPr="00C32666" w:rsidRDefault="00C32666" w:rsidP="00C32666">
      <w:pPr>
        <w:rPr>
          <w:rFonts w:ascii="Courier New" w:hAnsi="Courier New"/>
          <w:sz w:val="18"/>
        </w:rPr>
      </w:pPr>
    </w:p>
    <w:p w14:paraId="330AA15D" w14:textId="77777777" w:rsidR="00C32666" w:rsidRPr="00C32666" w:rsidRDefault="00C32666" w:rsidP="00C32666">
      <w:pPr>
        <w:rPr>
          <w:rFonts w:ascii="Courier New" w:hAnsi="Courier New"/>
          <w:sz w:val="18"/>
        </w:rPr>
      </w:pPr>
      <w:proofErr w:type="spellStart"/>
      <w:r w:rsidRPr="00C32666">
        <w:rPr>
          <w:rFonts w:ascii="Courier New" w:hAnsi="Courier New"/>
          <w:sz w:val="18"/>
        </w:rPr>
        <w:t>do_</w:t>
      </w:r>
      <w:proofErr w:type="gramStart"/>
      <w:r w:rsidRPr="00C32666">
        <w:rPr>
          <w:rFonts w:ascii="Courier New" w:hAnsi="Courier New"/>
          <w:sz w:val="18"/>
        </w:rPr>
        <w:t>install:append</w:t>
      </w:r>
      <w:proofErr w:type="spellEnd"/>
      <w:proofErr w:type="gramEnd"/>
      <w:r w:rsidRPr="00C32666">
        <w:rPr>
          <w:rFonts w:ascii="Courier New" w:hAnsi="Courier New"/>
          <w:sz w:val="18"/>
        </w:rPr>
        <w:t>() {</w:t>
      </w:r>
    </w:p>
    <w:p w14:paraId="39DD38FD" w14:textId="77777777" w:rsidR="00C32666" w:rsidRPr="00C32666" w:rsidRDefault="00C32666" w:rsidP="00C32666">
      <w:pPr>
        <w:rPr>
          <w:rFonts w:ascii="Courier New" w:hAnsi="Courier New"/>
          <w:sz w:val="18"/>
        </w:rPr>
      </w:pPr>
      <w:r w:rsidRPr="00C32666">
        <w:rPr>
          <w:rFonts w:ascii="Courier New" w:hAnsi="Courier New"/>
          <w:sz w:val="18"/>
        </w:rPr>
        <w:t xml:space="preserve">    install -d ${D}${</w:t>
      </w:r>
      <w:proofErr w:type="spellStart"/>
      <w:r w:rsidRPr="00C32666">
        <w:rPr>
          <w:rFonts w:ascii="Courier New" w:hAnsi="Courier New"/>
          <w:sz w:val="18"/>
        </w:rPr>
        <w:t>systemd_system_unitdir</w:t>
      </w:r>
      <w:proofErr w:type="spellEnd"/>
      <w:r w:rsidRPr="00C32666">
        <w:rPr>
          <w:rFonts w:ascii="Courier New" w:hAnsi="Courier New"/>
          <w:sz w:val="18"/>
        </w:rPr>
        <w:t>}</w:t>
      </w:r>
    </w:p>
    <w:p w14:paraId="76E01155" w14:textId="77777777" w:rsidR="00C32666" w:rsidRPr="00C32666" w:rsidRDefault="00C32666" w:rsidP="00C32666">
      <w:pPr>
        <w:rPr>
          <w:rFonts w:ascii="Courier New" w:hAnsi="Courier New"/>
          <w:sz w:val="18"/>
        </w:rPr>
      </w:pPr>
      <w:r w:rsidRPr="00C32666">
        <w:rPr>
          <w:rFonts w:ascii="Courier New" w:hAnsi="Courier New"/>
          <w:sz w:val="18"/>
        </w:rPr>
        <w:t xml:space="preserve">    install -m 0644 ${WORKDIR}/</w:t>
      </w:r>
      <w:proofErr w:type="spellStart"/>
      <w:r w:rsidRPr="00C32666">
        <w:rPr>
          <w:rFonts w:ascii="Courier New" w:hAnsi="Courier New"/>
          <w:sz w:val="18"/>
        </w:rPr>
        <w:t>gen-mac</w:t>
      </w:r>
      <w:proofErr w:type="gramStart"/>
      <w:r w:rsidRPr="00C32666">
        <w:rPr>
          <w:rFonts w:ascii="Courier New" w:hAnsi="Courier New"/>
          <w:sz w:val="18"/>
        </w:rPr>
        <w:t>@.service</w:t>
      </w:r>
      <w:proofErr w:type="spellEnd"/>
      <w:proofErr w:type="gramEnd"/>
      <w:r w:rsidRPr="00C32666">
        <w:rPr>
          <w:rFonts w:ascii="Courier New" w:hAnsi="Courier New"/>
          <w:sz w:val="18"/>
        </w:rPr>
        <w:t xml:space="preserve"> ${D}${</w:t>
      </w:r>
      <w:proofErr w:type="spellStart"/>
      <w:r w:rsidRPr="00C32666">
        <w:rPr>
          <w:rFonts w:ascii="Courier New" w:hAnsi="Courier New"/>
          <w:sz w:val="18"/>
        </w:rPr>
        <w:t>systemd_system_unitdir</w:t>
      </w:r>
      <w:proofErr w:type="spellEnd"/>
      <w:r w:rsidRPr="00C32666">
        <w:rPr>
          <w:rFonts w:ascii="Courier New" w:hAnsi="Courier New"/>
          <w:sz w:val="18"/>
        </w:rPr>
        <w:t>}/</w:t>
      </w:r>
    </w:p>
    <w:p w14:paraId="0D05D867" w14:textId="77777777" w:rsidR="00C32666" w:rsidRPr="00C32666" w:rsidRDefault="00C32666" w:rsidP="00C32666">
      <w:pPr>
        <w:rPr>
          <w:rFonts w:ascii="Courier New" w:hAnsi="Courier New"/>
          <w:sz w:val="18"/>
          <w:lang w:eastAsia="zh-TW"/>
        </w:rPr>
      </w:pPr>
      <w:r w:rsidRPr="00C32666">
        <w:rPr>
          <w:rFonts w:ascii="Courier New" w:hAnsi="Courier New"/>
          <w:sz w:val="18"/>
        </w:rPr>
        <w:t xml:space="preserve">    </w:t>
      </w:r>
      <w:r w:rsidRPr="00C32666">
        <w:rPr>
          <w:rFonts w:ascii="Courier New" w:hAnsi="Courier New"/>
          <w:sz w:val="18"/>
          <w:lang w:eastAsia="zh-TW"/>
        </w:rPr>
        <w:t xml:space="preserve"># </w:t>
      </w:r>
      <w:r w:rsidRPr="00C32666">
        <w:rPr>
          <w:rFonts w:ascii="Courier New" w:hAnsi="Courier New" w:hint="eastAsia"/>
          <w:sz w:val="18"/>
          <w:lang w:eastAsia="zh-TW"/>
        </w:rPr>
        <w:t>預設為</w:t>
      </w:r>
      <w:r w:rsidRPr="00C32666">
        <w:rPr>
          <w:rFonts w:ascii="Courier New" w:hAnsi="Courier New"/>
          <w:sz w:val="18"/>
          <w:lang w:eastAsia="zh-TW"/>
        </w:rPr>
        <w:t xml:space="preserve"> end0 </w:t>
      </w:r>
      <w:r w:rsidRPr="00C32666">
        <w:rPr>
          <w:rFonts w:ascii="微軟正黑體" w:eastAsia="微軟正黑體" w:hAnsi="微軟正黑體" w:cs="微軟正黑體" w:hint="eastAsia"/>
          <w:sz w:val="18"/>
          <w:lang w:eastAsia="zh-TW"/>
        </w:rPr>
        <w:t>啟</w:t>
      </w:r>
      <w:r w:rsidRPr="00C32666">
        <w:rPr>
          <w:rFonts w:ascii="Courier New" w:hAnsi="Courier New" w:hint="eastAsia"/>
          <w:sz w:val="18"/>
          <w:lang w:eastAsia="zh-TW"/>
        </w:rPr>
        <w:t>用；若介面名不同改這裡</w:t>
      </w:r>
    </w:p>
    <w:p w14:paraId="344B97E6" w14:textId="77777777" w:rsidR="00C32666" w:rsidRPr="00C32666" w:rsidRDefault="00C32666" w:rsidP="00C32666">
      <w:pPr>
        <w:rPr>
          <w:rFonts w:ascii="Courier New" w:hAnsi="Courier New"/>
          <w:sz w:val="18"/>
        </w:rPr>
      </w:pPr>
      <w:r w:rsidRPr="00C32666">
        <w:rPr>
          <w:rFonts w:ascii="Courier New" w:hAnsi="Courier New"/>
          <w:sz w:val="18"/>
          <w:lang w:eastAsia="zh-TW"/>
        </w:rPr>
        <w:t xml:space="preserve">    </w:t>
      </w:r>
      <w:r w:rsidRPr="00C32666">
        <w:rPr>
          <w:rFonts w:ascii="Courier New" w:hAnsi="Courier New"/>
          <w:sz w:val="18"/>
        </w:rPr>
        <w:t xml:space="preserve">ln -sf </w:t>
      </w:r>
      <w:proofErr w:type="spellStart"/>
      <w:r w:rsidRPr="00C32666">
        <w:rPr>
          <w:rFonts w:ascii="Courier New" w:hAnsi="Courier New"/>
          <w:sz w:val="18"/>
        </w:rPr>
        <w:t>gen-mac</w:t>
      </w:r>
      <w:proofErr w:type="gramStart"/>
      <w:r w:rsidRPr="00C32666">
        <w:rPr>
          <w:rFonts w:ascii="Courier New" w:hAnsi="Courier New"/>
          <w:sz w:val="18"/>
        </w:rPr>
        <w:t>@.service</w:t>
      </w:r>
      <w:proofErr w:type="spellEnd"/>
      <w:proofErr w:type="gramEnd"/>
      <w:r w:rsidRPr="00C32666">
        <w:rPr>
          <w:rFonts w:ascii="Courier New" w:hAnsi="Courier New"/>
          <w:sz w:val="18"/>
        </w:rPr>
        <w:t xml:space="preserve"> ${D}${systemd_system_unitdir}/multi-user.target.wants/gen-mac@end0.service</w:t>
      </w:r>
    </w:p>
    <w:p w14:paraId="27724C94" w14:textId="77777777" w:rsidR="00C32666" w:rsidRDefault="00C32666" w:rsidP="00C32666">
      <w:pPr>
        <w:pStyle w:val="p1"/>
        <w:rPr>
          <w:rFonts w:ascii="Courier New" w:hAnsi="Courier New"/>
          <w:sz w:val="18"/>
        </w:rPr>
      </w:pPr>
      <w:r w:rsidRPr="00C32666">
        <w:rPr>
          <w:rFonts w:ascii="Courier New" w:hAnsi="Courier New"/>
          <w:sz w:val="18"/>
        </w:rPr>
        <w:t>}</w:t>
      </w:r>
    </w:p>
    <w:p w14:paraId="513FFB7A" w14:textId="5C2F8E48" w:rsidR="00C32666" w:rsidRDefault="00AF33F1" w:rsidP="00C32666">
      <w:pPr>
        <w:pStyle w:val="p1"/>
      </w:pPr>
      <w:r>
        <w:t>檔案：project-spec/meta-user/recipes-core/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>-conf/files/1</w:t>
      </w:r>
      <w:r w:rsidR="00C32666" w:rsidRPr="00C32666">
        <w:rPr>
          <w:b/>
          <w:bCs/>
        </w:rPr>
        <w:t xml:space="preserve"> </w:t>
      </w:r>
      <w:proofErr w:type="spellStart"/>
      <w:r w:rsidR="00C32666">
        <w:rPr>
          <w:b/>
          <w:bCs/>
        </w:rPr>
        <w:t>gen-mac@.service</w:t>
      </w:r>
      <w:proofErr w:type="spellEnd"/>
    </w:p>
    <w:p w14:paraId="0013B1C2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lastRenderedPageBreak/>
        <w:t>[Unit]</w:t>
      </w:r>
    </w:p>
    <w:p w14:paraId="0E971F18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Description=Generate stable MAC for %I on first boot</w:t>
      </w:r>
    </w:p>
    <w:p w14:paraId="5690975D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ConditionPathExists</w:t>
      </w:r>
      <w:proofErr w:type="spellEnd"/>
      <w:proofErr w:type="gram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=!/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etc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/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systemd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/network/10-%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I.link</w:t>
      </w:r>
      <w:proofErr w:type="spellEnd"/>
      <w:proofErr w:type="gramEnd"/>
    </w:p>
    <w:p w14:paraId="040BA266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After=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systemd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-machine-id-</w:t>
      </w:r>
      <w:proofErr w:type="spellStart"/>
      <w:proofErr w:type="gram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commit.service</w:t>
      </w:r>
      <w:proofErr w:type="spellEnd"/>
      <w:proofErr w:type="gramEnd"/>
    </w:p>
    <w:p w14:paraId="4D61DBA0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</w:p>
    <w:p w14:paraId="3E336849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[Service]</w:t>
      </w:r>
    </w:p>
    <w:p w14:paraId="55348638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Type=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oneshot</w:t>
      </w:r>
      <w:proofErr w:type="spellEnd"/>
    </w:p>
    <w:p w14:paraId="5B0DFA0B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ExecStart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=/bin/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sh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 xml:space="preserve"> -c 'mid=$(cat /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etc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/machine-id); \</w:t>
      </w:r>
    </w:p>
    <w:p w14:paraId="423E60D2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 xml:space="preserve">  mac=$(echo $mid | sha256sum | cut -c1-12 | sed "s</w:t>
      </w:r>
      <w:proofErr w:type="gram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/..</w:t>
      </w:r>
      <w:proofErr w:type="gram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/&amp;:/</w:t>
      </w:r>
      <w:proofErr w:type="spellStart"/>
      <w:proofErr w:type="gram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g;s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/:$</w:t>
      </w:r>
      <w:proofErr w:type="gram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//"); \</w:t>
      </w:r>
    </w:p>
    <w:p w14:paraId="6E15368C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 xml:space="preserve">  mac="</w:t>
      </w:r>
      <w:proofErr w:type="gram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02:$</w:t>
      </w:r>
      <w:proofErr w:type="gram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{mac}"; \</w:t>
      </w:r>
    </w:p>
    <w:p w14:paraId="3EDA8608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 xml:space="preserve">  install -d /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etc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/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systemd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/network; \</w:t>
      </w:r>
    </w:p>
    <w:p w14:paraId="6054AD68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 xml:space="preserve">  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printf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 xml:space="preserve"> "[Match]\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nOriginalName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=%s</w:t>
      </w:r>
      <w:proofErr w:type="gram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\n\n[</w:t>
      </w:r>
      <w:proofErr w:type="gram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Link]\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nMACAddress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=%s\n" "%I" "$mac" \</w:t>
      </w:r>
    </w:p>
    <w:p w14:paraId="2B8D5A15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 xml:space="preserve">    &gt; /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etc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/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systemd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/network/10-%</w:t>
      </w: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I.link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'</w:t>
      </w:r>
    </w:p>
    <w:p w14:paraId="68C58F4C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</w:p>
    <w:p w14:paraId="7E17553C" w14:textId="77777777" w:rsidR="00C32666" w:rsidRP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[Install]</w:t>
      </w:r>
    </w:p>
    <w:p w14:paraId="10A4B947" w14:textId="77777777" w:rsidR="00C32666" w:rsidRDefault="00C32666" w:rsidP="00C32666">
      <w:pPr>
        <w:pStyle w:val="21"/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</w:pPr>
      <w:proofErr w:type="spell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WantedBy</w:t>
      </w:r>
      <w:proofErr w:type="spellEnd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=multi-</w:t>
      </w:r>
      <w:proofErr w:type="spellStart"/>
      <w:proofErr w:type="gramStart"/>
      <w:r w:rsidRPr="00C32666">
        <w:rPr>
          <w:rFonts w:ascii="Courier New" w:eastAsiaTheme="minorEastAsia" w:hAnsi="Courier New" w:cstheme="minorBidi"/>
          <w:b w:val="0"/>
          <w:bCs w:val="0"/>
          <w:color w:val="auto"/>
          <w:sz w:val="18"/>
          <w:szCs w:val="22"/>
        </w:rPr>
        <w:t>user.target</w:t>
      </w:r>
      <w:proofErr w:type="spellEnd"/>
      <w:proofErr w:type="gramEnd"/>
    </w:p>
    <w:p w14:paraId="21DA6D3F" w14:textId="5AA8968E" w:rsidR="00AF33F1" w:rsidRDefault="00AF33F1" w:rsidP="00C32666">
      <w:pPr>
        <w:pStyle w:val="21"/>
      </w:pPr>
      <w:r>
        <w:t xml:space="preserve">3.4 </w:t>
      </w:r>
      <w:proofErr w:type="spellStart"/>
      <w:proofErr w:type="gramStart"/>
      <w:r>
        <w:t>avahi.bbappend</w:t>
      </w:r>
      <w:proofErr w:type="spellEnd"/>
      <w:proofErr w:type="gramEnd"/>
      <w:r>
        <w:t xml:space="preserve"> + </w:t>
      </w:r>
      <w:proofErr w:type="spellStart"/>
      <w:r>
        <w:t>avahi-daemon.conf</w:t>
      </w:r>
      <w:r>
        <w:t>（</w:t>
      </w:r>
      <w:r>
        <w:t>mDNS</w:t>
      </w:r>
      <w:proofErr w:type="spellEnd"/>
      <w:r>
        <w:t xml:space="preserve"> </w:t>
      </w:r>
      <w:proofErr w:type="spellStart"/>
      <w:r>
        <w:t>設定</w:t>
      </w:r>
      <w:proofErr w:type="spellEnd"/>
      <w:r>
        <w:t>）</w:t>
      </w:r>
    </w:p>
    <w:p w14:paraId="539DD257" w14:textId="77777777" w:rsidR="00AF33F1" w:rsidRDefault="00AF33F1" w:rsidP="00AF33F1">
      <w:r>
        <w:t>檔案：</w:t>
      </w:r>
      <w:r>
        <w:t>project-spec/meta-user/recipes-daemons/avahi/avahi/avahi.bbappend</w:t>
      </w:r>
    </w:p>
    <w:p w14:paraId="689B463E" w14:textId="77777777" w:rsidR="00AF33F1" w:rsidRDefault="00AF33F1" w:rsidP="00AF33F1">
      <w:proofErr w:type="spellStart"/>
      <w:proofErr w:type="gramStart"/>
      <w:r>
        <w:rPr>
          <w:rFonts w:ascii="Courier New" w:hAnsi="Courier New"/>
          <w:sz w:val="18"/>
        </w:rPr>
        <w:t>FILESEXTRAPATHS:prepend</w:t>
      </w:r>
      <w:proofErr w:type="spellEnd"/>
      <w:r>
        <w:rPr>
          <w:rFonts w:ascii="Courier New" w:hAnsi="Courier New"/>
          <w:sz w:val="18"/>
        </w:rPr>
        <w:t xml:space="preserve"> :=</w:t>
      </w:r>
      <w:proofErr w:type="gramEnd"/>
      <w:r>
        <w:rPr>
          <w:rFonts w:ascii="Courier New" w:hAnsi="Courier New"/>
          <w:sz w:val="18"/>
        </w:rPr>
        <w:t xml:space="preserve"> "${THISDIR}/files:"</w:t>
      </w:r>
      <w:r>
        <w:rPr>
          <w:rFonts w:ascii="Courier New" w:hAnsi="Courier New"/>
          <w:sz w:val="18"/>
        </w:rPr>
        <w:br/>
        <w:t>SRC_URI += "file://avahi-</w:t>
      </w:r>
      <w:proofErr w:type="spellStart"/>
      <w:r>
        <w:rPr>
          <w:rFonts w:ascii="Courier New" w:hAnsi="Courier New"/>
          <w:sz w:val="18"/>
        </w:rPr>
        <w:t>daemon.conf</w:t>
      </w:r>
      <w:proofErr w:type="spellEnd"/>
      <w:r>
        <w:rPr>
          <w:rFonts w:ascii="Courier New" w:hAnsi="Courier New"/>
          <w:sz w:val="18"/>
        </w:rPr>
        <w:t>"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do_</w:t>
      </w:r>
      <w:proofErr w:type="gramStart"/>
      <w:r>
        <w:rPr>
          <w:rFonts w:ascii="Courier New" w:hAnsi="Courier New"/>
          <w:sz w:val="18"/>
        </w:rPr>
        <w:t>install:append</w:t>
      </w:r>
      <w:proofErr w:type="spellEnd"/>
      <w:proofErr w:type="gramEnd"/>
      <w:r>
        <w:rPr>
          <w:rFonts w:ascii="Courier New" w:hAnsi="Courier New"/>
          <w:sz w:val="18"/>
        </w:rPr>
        <w:t>() {</w:t>
      </w:r>
      <w:r>
        <w:rPr>
          <w:rFonts w:ascii="Courier New" w:hAnsi="Courier New"/>
          <w:sz w:val="18"/>
        </w:rPr>
        <w:br/>
        <w:t xml:space="preserve">    install -d ${D}${</w:t>
      </w:r>
      <w:proofErr w:type="spellStart"/>
      <w:r>
        <w:rPr>
          <w:rFonts w:ascii="Courier New" w:hAnsi="Courier New"/>
          <w:sz w:val="18"/>
        </w:rPr>
        <w:t>sysconfdir</w:t>
      </w:r>
      <w:proofErr w:type="spellEnd"/>
      <w:r>
        <w:rPr>
          <w:rFonts w:ascii="Courier New" w:hAnsi="Courier New"/>
          <w:sz w:val="18"/>
        </w:rPr>
        <w:t>}/avahi</w:t>
      </w:r>
      <w:r>
        <w:rPr>
          <w:rFonts w:ascii="Courier New" w:hAnsi="Courier New"/>
          <w:sz w:val="18"/>
        </w:rPr>
        <w:br/>
        <w:t xml:space="preserve">    install -m 0644 ${WORKDIR}/avahi-</w:t>
      </w:r>
      <w:proofErr w:type="spellStart"/>
      <w:r>
        <w:rPr>
          <w:rFonts w:ascii="Courier New" w:hAnsi="Courier New"/>
          <w:sz w:val="18"/>
        </w:rPr>
        <w:t>daemon.conf</w:t>
      </w:r>
      <w:proofErr w:type="spellEnd"/>
      <w:r>
        <w:rPr>
          <w:rFonts w:ascii="Courier New" w:hAnsi="Courier New"/>
          <w:sz w:val="18"/>
        </w:rPr>
        <w:t xml:space="preserve"> ${D}${</w:t>
      </w:r>
      <w:proofErr w:type="spellStart"/>
      <w:r>
        <w:rPr>
          <w:rFonts w:ascii="Courier New" w:hAnsi="Courier New"/>
          <w:sz w:val="18"/>
        </w:rPr>
        <w:t>sysconfdir</w:t>
      </w:r>
      <w:proofErr w:type="spellEnd"/>
      <w:r>
        <w:rPr>
          <w:rFonts w:ascii="Courier New" w:hAnsi="Courier New"/>
          <w:sz w:val="18"/>
        </w:rPr>
        <w:t>}/avahi/avahi-</w:t>
      </w:r>
      <w:proofErr w:type="spellStart"/>
      <w:r>
        <w:rPr>
          <w:rFonts w:ascii="Courier New" w:hAnsi="Courier New"/>
          <w:sz w:val="18"/>
        </w:rPr>
        <w:t>daemon.conf</w:t>
      </w:r>
      <w:proofErr w:type="spellEnd"/>
      <w:r>
        <w:rPr>
          <w:rFonts w:ascii="Courier New" w:hAnsi="Courier New"/>
          <w:sz w:val="18"/>
        </w:rPr>
        <w:br/>
        <w:t>}</w:t>
      </w:r>
    </w:p>
    <w:p w14:paraId="27E2B548" w14:textId="77777777" w:rsidR="00AF33F1" w:rsidRDefault="00AF33F1" w:rsidP="00AF33F1">
      <w:r>
        <w:t>檔案：</w:t>
      </w:r>
      <w:r>
        <w:t>project-spec/meta-user/recipes-daemons/avahi/avahi/files/avahi-daemon.conf</w:t>
      </w:r>
    </w:p>
    <w:p w14:paraId="3F514F31" w14:textId="77777777" w:rsidR="00AF33F1" w:rsidRDefault="00AF33F1" w:rsidP="00AF33F1">
      <w:r>
        <w:rPr>
          <w:rFonts w:ascii="Courier New" w:hAnsi="Courier New"/>
          <w:sz w:val="18"/>
        </w:rPr>
        <w:t>[server]</w:t>
      </w:r>
      <w:r>
        <w:rPr>
          <w:rFonts w:ascii="Courier New" w:hAnsi="Courier New"/>
          <w:sz w:val="18"/>
        </w:rPr>
        <w:br/>
        <w:t>use-ipv4=yes</w:t>
      </w:r>
      <w:r>
        <w:rPr>
          <w:rFonts w:ascii="Courier New" w:hAnsi="Courier New"/>
          <w:sz w:val="18"/>
        </w:rPr>
        <w:br/>
        <w:t>use-ipv6=no</w:t>
      </w:r>
      <w:r>
        <w:rPr>
          <w:rFonts w:ascii="Courier New" w:hAnsi="Courier New"/>
          <w:sz w:val="18"/>
        </w:rPr>
        <w:br/>
        <w:t xml:space="preserve"># </w:t>
      </w:r>
      <w:proofErr w:type="spellStart"/>
      <w:r>
        <w:rPr>
          <w:rFonts w:ascii="Courier New" w:hAnsi="Courier New"/>
          <w:sz w:val="18"/>
        </w:rPr>
        <w:t>如需限定介面，解除下一行註解</w:t>
      </w:r>
      <w:proofErr w:type="spellEnd"/>
      <w:r>
        <w:rPr>
          <w:rFonts w:ascii="Courier New" w:hAnsi="Courier New"/>
          <w:sz w:val="18"/>
        </w:rPr>
        <w:t>：</w:t>
      </w:r>
      <w:r>
        <w:rPr>
          <w:rFonts w:ascii="Courier New" w:hAnsi="Courier New"/>
          <w:sz w:val="18"/>
        </w:rPr>
        <w:br/>
        <w:t># allow-interfaces=</w:t>
      </w:r>
      <w:proofErr w:type="spellStart"/>
      <w:r>
        <w:rPr>
          <w:rFonts w:ascii="Courier New" w:hAnsi="Courier New"/>
          <w:sz w:val="18"/>
        </w:rPr>
        <w:t>en</w:t>
      </w:r>
      <w:proofErr w:type="spellEnd"/>
      <w:proofErr w:type="gramStart"/>
      <w:r>
        <w:rPr>
          <w:rFonts w:ascii="Courier New" w:hAnsi="Courier New"/>
          <w:sz w:val="18"/>
        </w:rPr>
        <w:t>*,eth*,usb</w:t>
      </w:r>
      <w:proofErr w:type="gramEnd"/>
      <w:r>
        <w:rPr>
          <w:rFonts w:ascii="Courier New" w:hAnsi="Courier New"/>
          <w:sz w:val="18"/>
        </w:rPr>
        <w:t>0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[wide-area]</w:t>
      </w:r>
      <w:r>
        <w:rPr>
          <w:rFonts w:ascii="Courier New" w:hAnsi="Courier New"/>
          <w:sz w:val="18"/>
        </w:rPr>
        <w:br/>
        <w:t>enable-wide-area=no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[publish]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>publish-</w:t>
      </w:r>
      <w:proofErr w:type="spellStart"/>
      <w:r>
        <w:rPr>
          <w:rFonts w:ascii="Courier New" w:hAnsi="Courier New"/>
          <w:sz w:val="18"/>
        </w:rPr>
        <w:t>hinfo</w:t>
      </w:r>
      <w:proofErr w:type="spellEnd"/>
      <w:r>
        <w:rPr>
          <w:rFonts w:ascii="Courier New" w:hAnsi="Courier New"/>
          <w:sz w:val="18"/>
        </w:rPr>
        <w:t>=yes</w:t>
      </w:r>
      <w:r>
        <w:rPr>
          <w:rFonts w:ascii="Courier New" w:hAnsi="Courier New"/>
          <w:sz w:val="18"/>
        </w:rPr>
        <w:br/>
        <w:t>publish-workstation=yes</w:t>
      </w:r>
      <w:r>
        <w:rPr>
          <w:rFonts w:ascii="Courier New" w:hAnsi="Courier New"/>
          <w:sz w:val="18"/>
        </w:rPr>
        <w:br/>
        <w:t>publish-addresses=yes</w:t>
      </w:r>
      <w:r>
        <w:rPr>
          <w:rFonts w:ascii="Courier New" w:hAnsi="Courier New"/>
          <w:sz w:val="18"/>
        </w:rPr>
        <w:br/>
        <w:t>publish-domain=yes</w:t>
      </w:r>
      <w:r>
        <w:rPr>
          <w:rFonts w:ascii="Courier New" w:hAnsi="Courier New"/>
          <w:sz w:val="18"/>
        </w:rPr>
        <w:br/>
        <w:t>publish-aaaa-on-ipv4=no</w:t>
      </w:r>
    </w:p>
    <w:p w14:paraId="2D57E1F2" w14:textId="77777777" w:rsidR="00AF33F1" w:rsidRDefault="00AF33F1" w:rsidP="00AF33F1">
      <w:pPr>
        <w:pStyle w:val="21"/>
      </w:pPr>
      <w:r>
        <w:t xml:space="preserve">3.5 </w:t>
      </w:r>
      <w:r>
        <w:t>（</w:t>
      </w:r>
      <w:proofErr w:type="spellStart"/>
      <w:r>
        <w:t>可選）</w:t>
      </w:r>
      <w:r>
        <w:t>image</w:t>
      </w:r>
      <w:proofErr w:type="spellEnd"/>
      <w:r>
        <w:t xml:space="preserve"> </w:t>
      </w:r>
      <w:proofErr w:type="spellStart"/>
      <w:r>
        <w:t>bbappend</w:t>
      </w:r>
      <w:r>
        <w:t>：把套件安裝進映像</w:t>
      </w:r>
      <w:proofErr w:type="spellEnd"/>
    </w:p>
    <w:p w14:paraId="1F83BDE8" w14:textId="77777777" w:rsidR="00AF33F1" w:rsidRDefault="00AF33F1" w:rsidP="00AF33F1">
      <w:r>
        <w:t>檔案：</w:t>
      </w:r>
      <w:r>
        <w:t>project-spec/meta-user/recipes-core/images/petalinux-user-image.bbappend</w:t>
      </w:r>
      <w:r>
        <w:t>（或你的實際</w:t>
      </w:r>
      <w:r>
        <w:t xml:space="preserve"> image </w:t>
      </w:r>
      <w:proofErr w:type="spellStart"/>
      <w:r>
        <w:t>名稱</w:t>
      </w:r>
      <w:proofErr w:type="spellEnd"/>
      <w:r>
        <w:t>）</w:t>
      </w:r>
    </w:p>
    <w:p w14:paraId="1C194194" w14:textId="1BA8EDFF" w:rsidR="00AF33F1" w:rsidRDefault="00AF33F1" w:rsidP="00AF33F1">
      <w:proofErr w:type="spellStart"/>
      <w:r>
        <w:rPr>
          <w:rFonts w:ascii="Courier New" w:hAnsi="Courier New"/>
          <w:sz w:val="18"/>
        </w:rPr>
        <w:t>IMAGE_</w:t>
      </w:r>
      <w:proofErr w:type="gramStart"/>
      <w:r>
        <w:rPr>
          <w:rFonts w:ascii="Courier New" w:hAnsi="Courier New"/>
          <w:sz w:val="18"/>
        </w:rPr>
        <w:t>INSTALL:append</w:t>
      </w:r>
      <w:proofErr w:type="spellEnd"/>
      <w:proofErr w:type="gramEnd"/>
      <w:r>
        <w:rPr>
          <w:rFonts w:ascii="Courier New" w:hAnsi="Courier New"/>
          <w:sz w:val="18"/>
        </w:rPr>
        <w:t xml:space="preserve"> = " avahi-daemon python3-pip python3-flask </w:t>
      </w:r>
      <w:proofErr w:type="spellStart"/>
      <w:r>
        <w:rPr>
          <w:rFonts w:ascii="Courier New" w:hAnsi="Courier New"/>
          <w:sz w:val="18"/>
        </w:rPr>
        <w:t>libgpiod</w:t>
      </w:r>
      <w:proofErr w:type="spellEnd"/>
      <w:r>
        <w:rPr>
          <w:rFonts w:ascii="Courier New" w:hAnsi="Courier New"/>
          <w:sz w:val="18"/>
        </w:rPr>
        <w:t>-tools"</w:t>
      </w:r>
    </w:p>
    <w:p w14:paraId="4A347CF7" w14:textId="77777777" w:rsidR="00AF33F1" w:rsidRDefault="00AF33F1">
      <w:pPr>
        <w:rPr>
          <w:lang w:eastAsia="zh-TW"/>
        </w:rPr>
      </w:pPr>
    </w:p>
    <w:p w14:paraId="65E8EB3F" w14:textId="27A2426D" w:rsidR="00694440" w:rsidRDefault="00694440" w:rsidP="00694440">
      <w:pPr>
        <w:pStyle w:val="1"/>
      </w:pPr>
      <w:r>
        <w:rPr>
          <w:rFonts w:hint="eastAsia"/>
          <w:lang w:eastAsia="zh-TW"/>
        </w:rPr>
        <w:t>4</w:t>
      </w:r>
      <w:r>
        <w:t xml:space="preserve">. </w:t>
      </w:r>
      <w:proofErr w:type="spellStart"/>
      <w:r>
        <w:t>編譯與封裝</w:t>
      </w:r>
      <w:proofErr w:type="spellEnd"/>
    </w:p>
    <w:p w14:paraId="3E17E15D" w14:textId="77777777" w:rsidR="00322E94" w:rsidRDefault="00322E94" w:rsidP="00322E94">
      <w:proofErr w:type="spellStart"/>
      <w:r>
        <w:t>petalinux</w:t>
      </w:r>
      <w:proofErr w:type="spellEnd"/>
      <w:r>
        <w:t>-build -c base-files</w:t>
      </w:r>
    </w:p>
    <w:p w14:paraId="352D8760" w14:textId="77777777" w:rsidR="00322E94" w:rsidRDefault="00322E94" w:rsidP="00322E94">
      <w:proofErr w:type="spellStart"/>
      <w:r>
        <w:t>petalinux</w:t>
      </w:r>
      <w:proofErr w:type="spellEnd"/>
      <w:r>
        <w:t>-build</w:t>
      </w:r>
    </w:p>
    <w:p w14:paraId="2C161323" w14:textId="562A7981" w:rsidR="00694440" w:rsidRDefault="00694440" w:rsidP="00322E94">
      <w:pPr>
        <w:rPr>
          <w:lang w:eastAsia="zh-TW"/>
        </w:rPr>
      </w:pPr>
      <w:r>
        <w:br/>
      </w:r>
      <w:proofErr w:type="spellStart"/>
      <w:r>
        <w:t>產出</w:t>
      </w:r>
      <w:proofErr w:type="spellEnd"/>
      <w:r>
        <w:t xml:space="preserve"> boot </w:t>
      </w:r>
      <w:r>
        <w:t>及</w:t>
      </w:r>
      <w:r>
        <w:t xml:space="preserve"> </w:t>
      </w:r>
      <w:proofErr w:type="spellStart"/>
      <w:r>
        <w:t>rootfs</w:t>
      </w:r>
      <w:proofErr w:type="spellEnd"/>
      <w:r>
        <w:t>：</w:t>
      </w:r>
      <w:r>
        <w:br/>
        <w:t xml:space="preserve">  </w:t>
      </w:r>
      <w:proofErr w:type="spellStart"/>
      <w:r>
        <w:t>petalinux</w:t>
      </w:r>
      <w:proofErr w:type="spellEnd"/>
      <w:r>
        <w:t>-package boot --</w:t>
      </w:r>
      <w:proofErr w:type="spellStart"/>
      <w:r>
        <w:t>fsbl</w:t>
      </w:r>
      <w:proofErr w:type="spellEnd"/>
      <w:r>
        <w:t xml:space="preserve"> images/</w:t>
      </w:r>
      <w:proofErr w:type="spellStart"/>
      <w:r>
        <w:t>linux</w:t>
      </w:r>
      <w:proofErr w:type="spellEnd"/>
      <w:r>
        <w:t>/</w:t>
      </w:r>
      <w:proofErr w:type="spellStart"/>
      <w:r>
        <w:t>zynq_fsbl.elf</w:t>
      </w:r>
      <w:proofErr w:type="spellEnd"/>
      <w:r>
        <w:t xml:space="preserve"> --u-boot --</w:t>
      </w:r>
      <w:proofErr w:type="spellStart"/>
      <w:r>
        <w:t>fpga</w:t>
      </w:r>
      <w:proofErr w:type="spellEnd"/>
      <w:r>
        <w:t xml:space="preserve"> images/</w:t>
      </w:r>
      <w:proofErr w:type="spellStart"/>
      <w:r>
        <w:t>linux</w:t>
      </w:r>
      <w:proofErr w:type="spellEnd"/>
      <w:r>
        <w:t>/</w:t>
      </w:r>
      <w:proofErr w:type="spellStart"/>
      <w:r>
        <w:t>system.bit</w:t>
      </w:r>
      <w:proofErr w:type="spellEnd"/>
      <w:r w:rsidR="00431F9F">
        <w:t xml:space="preserve"> --force</w:t>
      </w:r>
    </w:p>
    <w:p w14:paraId="238A300E" w14:textId="77777777" w:rsidR="00431F9F" w:rsidRDefault="00431F9F" w:rsidP="00694440">
      <w:pPr>
        <w:rPr>
          <w:lang w:eastAsia="zh-TW"/>
        </w:rPr>
      </w:pPr>
    </w:p>
    <w:p w14:paraId="61D0AE6B" w14:textId="62EC12DB" w:rsidR="00431F9F" w:rsidRDefault="00431F9F" w:rsidP="00694440">
      <w:pPr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產出</w:t>
      </w:r>
      <w:r>
        <w:rPr>
          <w:rFonts w:ascii="微軟正黑體" w:eastAsia="微軟正黑體" w:hAnsi="微軟正黑體" w:cs="微軟正黑體"/>
          <w:lang w:eastAsia="zh-TW"/>
        </w:rPr>
        <w:t>SD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lang w:eastAsia="zh-TW"/>
        </w:rPr>
        <w:t>image</w:t>
      </w:r>
    </w:p>
    <w:p w14:paraId="168BF82E" w14:textId="59BF8625" w:rsidR="00694440" w:rsidRDefault="00694440" w:rsidP="00694440">
      <w:pPr>
        <w:rPr>
          <w:lang w:eastAsia="zh-TW"/>
        </w:rPr>
      </w:pPr>
      <w:proofErr w:type="spellStart"/>
      <w:r>
        <w:rPr>
          <w:lang w:eastAsia="zh-TW"/>
        </w:rPr>
        <w:t>petalinux</w:t>
      </w:r>
      <w:proofErr w:type="spellEnd"/>
      <w:r>
        <w:rPr>
          <w:lang w:eastAsia="zh-TW"/>
        </w:rPr>
        <w:t xml:space="preserve">-package </w:t>
      </w:r>
      <w:proofErr w:type="spellStart"/>
      <w:r>
        <w:rPr>
          <w:lang w:eastAsia="zh-TW"/>
        </w:rPr>
        <w:t>wic</w:t>
      </w:r>
      <w:proofErr w:type="spellEnd"/>
    </w:p>
    <w:p w14:paraId="68C80B35" w14:textId="77777777" w:rsidR="00F56DBF" w:rsidRDefault="00F56DBF" w:rsidP="00694440">
      <w:pPr>
        <w:rPr>
          <w:lang w:eastAsia="zh-TW"/>
        </w:rPr>
      </w:pPr>
    </w:p>
    <w:p w14:paraId="62AC0FE3" w14:textId="77777777" w:rsidR="00F56DBF" w:rsidRDefault="00F56DBF" w:rsidP="00F56DBF">
      <w:pPr>
        <w:rPr>
          <w:lang w:eastAsia="zh-TW"/>
        </w:rPr>
      </w:pPr>
      <w:r>
        <w:rPr>
          <w:rFonts w:hint="eastAsia"/>
          <w:lang w:eastAsia="zh-TW"/>
        </w:rPr>
        <w:t>如果建立後，需要清除可依下列程序</w:t>
      </w:r>
    </w:p>
    <w:p w14:paraId="7DEA5439" w14:textId="77777777" w:rsidR="00F56DBF" w:rsidRPr="004C4272" w:rsidRDefault="00F56DBF" w:rsidP="00F56DBF">
      <w:pPr>
        <w:rPr>
          <w:sz w:val="20"/>
          <w:szCs w:val="20"/>
          <w:lang w:eastAsia="zh-TW"/>
        </w:rPr>
      </w:pPr>
      <w:r w:rsidRPr="004C4272">
        <w:rPr>
          <w:sz w:val="20"/>
          <w:szCs w:val="20"/>
          <w:lang w:eastAsia="zh-TW"/>
        </w:rPr>
        <w:t xml:space="preserve"># </w:t>
      </w:r>
      <w:r w:rsidRPr="004C4272">
        <w:rPr>
          <w:rFonts w:hint="eastAsia"/>
          <w:sz w:val="20"/>
          <w:szCs w:val="20"/>
          <w:lang w:eastAsia="zh-TW"/>
        </w:rPr>
        <w:t>針對你有改過的</w:t>
      </w:r>
      <w:r w:rsidRPr="004C4272">
        <w:rPr>
          <w:sz w:val="20"/>
          <w:szCs w:val="20"/>
          <w:lang w:eastAsia="zh-TW"/>
        </w:rPr>
        <w:t xml:space="preserve"> base-files recipe</w:t>
      </w:r>
      <w:r w:rsidRPr="004C4272">
        <w:rPr>
          <w:rFonts w:hint="eastAsia"/>
          <w:sz w:val="20"/>
          <w:szCs w:val="20"/>
          <w:lang w:eastAsia="zh-TW"/>
        </w:rPr>
        <w:t>，強制清理</w:t>
      </w:r>
    </w:p>
    <w:p w14:paraId="21AE09F7" w14:textId="77777777" w:rsidR="00F56DBF" w:rsidRPr="004C4272" w:rsidRDefault="00F56DBF" w:rsidP="00F56DBF">
      <w:pPr>
        <w:rPr>
          <w:sz w:val="20"/>
          <w:szCs w:val="20"/>
          <w:lang w:eastAsia="zh-TW"/>
        </w:rPr>
      </w:pPr>
      <w:proofErr w:type="spellStart"/>
      <w:r w:rsidRPr="004C4272">
        <w:rPr>
          <w:sz w:val="20"/>
          <w:szCs w:val="20"/>
          <w:lang w:eastAsia="zh-TW"/>
        </w:rPr>
        <w:t>petalinux</w:t>
      </w:r>
      <w:proofErr w:type="spellEnd"/>
      <w:r w:rsidRPr="004C4272">
        <w:rPr>
          <w:sz w:val="20"/>
          <w:szCs w:val="20"/>
          <w:lang w:eastAsia="zh-TW"/>
        </w:rPr>
        <w:t xml:space="preserve">-build -c base-files -x </w:t>
      </w:r>
      <w:proofErr w:type="spellStart"/>
      <w:r w:rsidRPr="004C4272">
        <w:rPr>
          <w:sz w:val="20"/>
          <w:szCs w:val="20"/>
          <w:lang w:eastAsia="zh-TW"/>
        </w:rPr>
        <w:t>cleansstate</w:t>
      </w:r>
      <w:proofErr w:type="spellEnd"/>
    </w:p>
    <w:p w14:paraId="2CC11AEE" w14:textId="77777777" w:rsidR="00F56DBF" w:rsidRPr="004C4272" w:rsidRDefault="00F56DBF" w:rsidP="00F56DBF">
      <w:pPr>
        <w:rPr>
          <w:sz w:val="20"/>
          <w:szCs w:val="20"/>
          <w:lang w:eastAsia="zh-TW"/>
        </w:rPr>
      </w:pPr>
    </w:p>
    <w:p w14:paraId="0732D9E8" w14:textId="77777777" w:rsidR="00F56DBF" w:rsidRPr="004C4272" w:rsidRDefault="00F56DBF" w:rsidP="00F56DBF">
      <w:pPr>
        <w:rPr>
          <w:sz w:val="20"/>
          <w:szCs w:val="20"/>
          <w:lang w:eastAsia="zh-TW"/>
        </w:rPr>
      </w:pPr>
      <w:r w:rsidRPr="004C4272">
        <w:rPr>
          <w:rFonts w:hint="eastAsia"/>
          <w:sz w:val="20"/>
          <w:szCs w:val="20"/>
          <w:lang w:eastAsia="zh-TW"/>
        </w:rPr>
        <w:t xml:space="preserve"># </w:t>
      </w:r>
      <w:r w:rsidRPr="004C4272">
        <w:rPr>
          <w:rFonts w:hint="eastAsia"/>
          <w:sz w:val="20"/>
          <w:szCs w:val="20"/>
          <w:lang w:eastAsia="zh-TW"/>
        </w:rPr>
        <w:t>若要保險，把</w:t>
      </w:r>
      <w:r w:rsidRPr="004C4272">
        <w:rPr>
          <w:rFonts w:hint="eastAsia"/>
          <w:sz w:val="20"/>
          <w:szCs w:val="20"/>
          <w:lang w:eastAsia="zh-TW"/>
        </w:rPr>
        <w:t xml:space="preserve"> </w:t>
      </w:r>
      <w:proofErr w:type="spellStart"/>
      <w:r w:rsidRPr="004C4272">
        <w:rPr>
          <w:rFonts w:hint="eastAsia"/>
          <w:sz w:val="20"/>
          <w:szCs w:val="20"/>
          <w:lang w:eastAsia="zh-TW"/>
        </w:rPr>
        <w:t>rootfs</w:t>
      </w:r>
      <w:proofErr w:type="spellEnd"/>
      <w:r w:rsidRPr="004C4272">
        <w:rPr>
          <w:rFonts w:hint="eastAsia"/>
          <w:sz w:val="20"/>
          <w:szCs w:val="20"/>
          <w:lang w:eastAsia="zh-TW"/>
        </w:rPr>
        <w:t xml:space="preserve"> </w:t>
      </w:r>
      <w:r w:rsidRPr="004C4272">
        <w:rPr>
          <w:rFonts w:hint="eastAsia"/>
          <w:sz w:val="20"/>
          <w:szCs w:val="20"/>
          <w:lang w:eastAsia="zh-TW"/>
        </w:rPr>
        <w:t>與</w:t>
      </w:r>
      <w:r w:rsidRPr="004C4272">
        <w:rPr>
          <w:rFonts w:hint="eastAsia"/>
          <w:sz w:val="20"/>
          <w:szCs w:val="20"/>
          <w:lang w:eastAsia="zh-TW"/>
        </w:rPr>
        <w:t xml:space="preserve"> image </w:t>
      </w:r>
      <w:r w:rsidRPr="004C4272">
        <w:rPr>
          <w:rFonts w:hint="eastAsia"/>
          <w:sz w:val="20"/>
          <w:szCs w:val="20"/>
          <w:lang w:eastAsia="zh-TW"/>
        </w:rPr>
        <w:t>的</w:t>
      </w:r>
      <w:r w:rsidRPr="004C4272">
        <w:rPr>
          <w:rFonts w:hint="eastAsia"/>
          <w:sz w:val="20"/>
          <w:szCs w:val="20"/>
          <w:lang w:eastAsia="zh-TW"/>
        </w:rPr>
        <w:t xml:space="preserve"> </w:t>
      </w:r>
      <w:proofErr w:type="spellStart"/>
      <w:r w:rsidRPr="004C4272">
        <w:rPr>
          <w:rFonts w:hint="eastAsia"/>
          <w:sz w:val="20"/>
          <w:szCs w:val="20"/>
          <w:lang w:eastAsia="zh-TW"/>
        </w:rPr>
        <w:t>sstate</w:t>
      </w:r>
      <w:proofErr w:type="spellEnd"/>
      <w:r w:rsidRPr="004C4272">
        <w:rPr>
          <w:rFonts w:hint="eastAsia"/>
          <w:sz w:val="20"/>
          <w:szCs w:val="20"/>
          <w:lang w:eastAsia="zh-TW"/>
        </w:rPr>
        <w:t xml:space="preserve"> </w:t>
      </w:r>
      <w:r w:rsidRPr="004C4272">
        <w:rPr>
          <w:rFonts w:hint="eastAsia"/>
          <w:sz w:val="20"/>
          <w:szCs w:val="20"/>
          <w:lang w:eastAsia="zh-TW"/>
        </w:rPr>
        <w:t>也清掉</w:t>
      </w:r>
    </w:p>
    <w:p w14:paraId="44DE4AA9" w14:textId="77777777" w:rsidR="00F56DBF" w:rsidRPr="004C4272" w:rsidRDefault="00F56DBF" w:rsidP="00F56DBF">
      <w:pPr>
        <w:rPr>
          <w:sz w:val="20"/>
          <w:szCs w:val="20"/>
          <w:lang w:eastAsia="zh-TW"/>
        </w:rPr>
      </w:pPr>
      <w:proofErr w:type="spellStart"/>
      <w:r w:rsidRPr="004C4272">
        <w:rPr>
          <w:sz w:val="20"/>
          <w:szCs w:val="20"/>
          <w:lang w:eastAsia="zh-TW"/>
        </w:rPr>
        <w:t>petalinux</w:t>
      </w:r>
      <w:proofErr w:type="spellEnd"/>
      <w:r w:rsidRPr="004C4272">
        <w:rPr>
          <w:sz w:val="20"/>
          <w:szCs w:val="20"/>
          <w:lang w:eastAsia="zh-TW"/>
        </w:rPr>
        <w:t xml:space="preserve">-build -c </w:t>
      </w:r>
      <w:proofErr w:type="spellStart"/>
      <w:r w:rsidRPr="004C4272">
        <w:rPr>
          <w:sz w:val="20"/>
          <w:szCs w:val="20"/>
          <w:lang w:eastAsia="zh-TW"/>
        </w:rPr>
        <w:t>rootfs</w:t>
      </w:r>
      <w:proofErr w:type="spellEnd"/>
      <w:r w:rsidRPr="004C4272">
        <w:rPr>
          <w:sz w:val="20"/>
          <w:szCs w:val="20"/>
          <w:lang w:eastAsia="zh-TW"/>
        </w:rPr>
        <w:t xml:space="preserve"> -x </w:t>
      </w:r>
      <w:proofErr w:type="spellStart"/>
      <w:r w:rsidRPr="004C4272">
        <w:rPr>
          <w:sz w:val="20"/>
          <w:szCs w:val="20"/>
          <w:lang w:eastAsia="zh-TW"/>
        </w:rPr>
        <w:t>cleansstate</w:t>
      </w:r>
      <w:proofErr w:type="spellEnd"/>
    </w:p>
    <w:p w14:paraId="1EE303C6" w14:textId="77777777" w:rsidR="00F56DBF" w:rsidRPr="004C4272" w:rsidRDefault="00F56DBF" w:rsidP="00F56DBF">
      <w:pPr>
        <w:rPr>
          <w:sz w:val="20"/>
          <w:szCs w:val="20"/>
          <w:lang w:eastAsia="zh-TW"/>
        </w:rPr>
      </w:pPr>
      <w:proofErr w:type="spellStart"/>
      <w:r w:rsidRPr="004C4272">
        <w:rPr>
          <w:sz w:val="20"/>
          <w:szCs w:val="20"/>
          <w:lang w:eastAsia="zh-TW"/>
        </w:rPr>
        <w:t>petalinux</w:t>
      </w:r>
      <w:proofErr w:type="spellEnd"/>
      <w:r w:rsidRPr="004C4272">
        <w:rPr>
          <w:sz w:val="20"/>
          <w:szCs w:val="20"/>
          <w:lang w:eastAsia="zh-TW"/>
        </w:rPr>
        <w:t xml:space="preserve">-build -c </w:t>
      </w:r>
      <w:proofErr w:type="spellStart"/>
      <w:r w:rsidRPr="004C4272">
        <w:rPr>
          <w:sz w:val="20"/>
          <w:szCs w:val="20"/>
          <w:lang w:eastAsia="zh-TW"/>
        </w:rPr>
        <w:t>petalinux</w:t>
      </w:r>
      <w:proofErr w:type="spellEnd"/>
      <w:r w:rsidRPr="004C4272">
        <w:rPr>
          <w:sz w:val="20"/>
          <w:szCs w:val="20"/>
          <w:lang w:eastAsia="zh-TW"/>
        </w:rPr>
        <w:t xml:space="preserve">-user-image -x </w:t>
      </w:r>
      <w:proofErr w:type="spellStart"/>
      <w:r w:rsidRPr="004C4272">
        <w:rPr>
          <w:sz w:val="20"/>
          <w:szCs w:val="20"/>
          <w:lang w:eastAsia="zh-TW"/>
        </w:rPr>
        <w:t>cleansstate</w:t>
      </w:r>
      <w:proofErr w:type="spellEnd"/>
    </w:p>
    <w:p w14:paraId="06147642" w14:textId="77777777" w:rsidR="00F56DBF" w:rsidRPr="004C4272" w:rsidRDefault="00F56DBF" w:rsidP="00F56DBF">
      <w:pPr>
        <w:rPr>
          <w:sz w:val="20"/>
          <w:szCs w:val="20"/>
          <w:lang w:eastAsia="zh-TW"/>
        </w:rPr>
      </w:pPr>
    </w:p>
    <w:p w14:paraId="5A0985B6" w14:textId="77777777" w:rsidR="00F56DBF" w:rsidRPr="004C4272" w:rsidRDefault="00F56DBF" w:rsidP="00F56DBF">
      <w:pPr>
        <w:rPr>
          <w:sz w:val="20"/>
          <w:szCs w:val="20"/>
          <w:lang w:eastAsia="zh-TW"/>
        </w:rPr>
      </w:pPr>
      <w:r w:rsidRPr="004C4272">
        <w:rPr>
          <w:rFonts w:hint="eastAsia"/>
          <w:sz w:val="20"/>
          <w:szCs w:val="20"/>
          <w:lang w:eastAsia="zh-TW"/>
        </w:rPr>
        <w:lastRenderedPageBreak/>
        <w:t xml:space="preserve"># </w:t>
      </w:r>
      <w:r w:rsidRPr="004C4272">
        <w:rPr>
          <w:rFonts w:hint="eastAsia"/>
          <w:sz w:val="20"/>
          <w:szCs w:val="20"/>
          <w:lang w:eastAsia="zh-TW"/>
        </w:rPr>
        <w:t>（可選）遇到怪異殘留才用最重的清理</w:t>
      </w:r>
    </w:p>
    <w:p w14:paraId="3A5B78C0" w14:textId="77777777" w:rsidR="00F56DBF" w:rsidRPr="004C4272" w:rsidRDefault="00F56DBF" w:rsidP="00F56DBF">
      <w:pPr>
        <w:rPr>
          <w:sz w:val="20"/>
          <w:szCs w:val="20"/>
          <w:lang w:eastAsia="zh-TW"/>
        </w:rPr>
      </w:pPr>
      <w:r w:rsidRPr="004C4272">
        <w:rPr>
          <w:sz w:val="20"/>
          <w:szCs w:val="20"/>
          <w:lang w:eastAsia="zh-TW"/>
        </w:rPr>
        <w:t xml:space="preserve"># </w:t>
      </w:r>
      <w:proofErr w:type="spellStart"/>
      <w:r w:rsidRPr="004C4272">
        <w:rPr>
          <w:sz w:val="20"/>
          <w:szCs w:val="20"/>
          <w:lang w:eastAsia="zh-TW"/>
        </w:rPr>
        <w:t>petalinux</w:t>
      </w:r>
      <w:proofErr w:type="spellEnd"/>
      <w:r w:rsidRPr="004C4272">
        <w:rPr>
          <w:sz w:val="20"/>
          <w:szCs w:val="20"/>
          <w:lang w:eastAsia="zh-TW"/>
        </w:rPr>
        <w:t xml:space="preserve">-build -x </w:t>
      </w:r>
      <w:proofErr w:type="spellStart"/>
      <w:r w:rsidRPr="004C4272">
        <w:rPr>
          <w:sz w:val="20"/>
          <w:szCs w:val="20"/>
          <w:lang w:eastAsia="zh-TW"/>
        </w:rPr>
        <w:t>mrproper</w:t>
      </w:r>
      <w:proofErr w:type="spellEnd"/>
    </w:p>
    <w:p w14:paraId="35D25FA5" w14:textId="77777777" w:rsidR="00F56DBF" w:rsidRDefault="00F56DBF" w:rsidP="00694440">
      <w:pPr>
        <w:rPr>
          <w:lang w:eastAsia="zh-TW"/>
        </w:rPr>
      </w:pPr>
    </w:p>
    <w:p w14:paraId="6C023A11" w14:textId="0D609A39" w:rsidR="00431F9F" w:rsidRDefault="00431F9F" w:rsidP="00694440">
      <w:pPr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產出的</w:t>
      </w:r>
      <w:r>
        <w:rPr>
          <w:rFonts w:ascii="微軟正黑體" w:eastAsia="微軟正黑體" w:hAnsi="微軟正黑體" w:cs="微軟正黑體"/>
          <w:lang w:eastAsia="zh-TW"/>
        </w:rPr>
        <w:t>image</w:t>
      </w:r>
      <w:r>
        <w:rPr>
          <w:rFonts w:ascii="微軟正黑體" w:eastAsia="微軟正黑體" w:hAnsi="微軟正黑體" w:cs="微軟正黑體" w:hint="eastAsia"/>
          <w:lang w:eastAsia="zh-TW"/>
        </w:rPr>
        <w:t>在</w:t>
      </w:r>
      <w:r>
        <w:rPr>
          <w:rFonts w:ascii="微軟正黑體" w:eastAsia="微軟正黑體" w:hAnsi="微軟正黑體" w:cs="微軟正黑體"/>
          <w:lang w:eastAsia="zh-TW"/>
        </w:rPr>
        <w:t xml:space="preserve"> image/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linux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下</w:t>
      </w:r>
    </w:p>
    <w:p w14:paraId="29BE41EB" w14:textId="77777777" w:rsidR="00431F9F" w:rsidRDefault="00431F9F" w:rsidP="00694440">
      <w:pPr>
        <w:rPr>
          <w:lang w:eastAsia="zh-TW"/>
        </w:rPr>
      </w:pPr>
    </w:p>
    <w:p w14:paraId="31978E71" w14:textId="52C3712B" w:rsidR="00431F9F" w:rsidRDefault="00431F9F" w:rsidP="00431F9F">
      <w:pPr>
        <w:pStyle w:val="p1"/>
      </w:pPr>
      <w:r>
        <w:t xml:space="preserve">檢查 </w:t>
      </w:r>
      <w:proofErr w:type="spellStart"/>
      <w:r>
        <w:t>rootfs</w:t>
      </w:r>
      <w:proofErr w:type="spellEnd"/>
      <w:r>
        <w:t xml:space="preserve"> 是否有規則檔與群組</w:t>
      </w:r>
      <w:r>
        <w:rPr>
          <w:rFonts w:hint="eastAsia"/>
        </w:rPr>
        <w:t>（測試用）</w:t>
      </w:r>
      <w:r>
        <w:t>：</w:t>
      </w:r>
    </w:p>
    <w:p w14:paraId="43B8854E" w14:textId="77777777" w:rsidR="00431F9F" w:rsidRDefault="00431F9F" w:rsidP="00431F9F">
      <w:pPr>
        <w:rPr>
          <w:lang w:eastAsia="zh-TW"/>
        </w:rPr>
      </w:pPr>
      <w:proofErr w:type="spellStart"/>
      <w:r>
        <w:rPr>
          <w:lang w:eastAsia="zh-TW"/>
        </w:rPr>
        <w:t>mkdir</w:t>
      </w:r>
      <w:proofErr w:type="spellEnd"/>
      <w:r>
        <w:rPr>
          <w:lang w:eastAsia="zh-TW"/>
        </w:rPr>
        <w:t xml:space="preserve"> -p </w:t>
      </w:r>
      <w:proofErr w:type="spellStart"/>
      <w:r>
        <w:rPr>
          <w:lang w:eastAsia="zh-TW"/>
        </w:rPr>
        <w:t>mnt</w:t>
      </w:r>
      <w:proofErr w:type="spellEnd"/>
    </w:p>
    <w:p w14:paraId="18DEEB23" w14:textId="77777777" w:rsidR="00431F9F" w:rsidRDefault="00431F9F" w:rsidP="00431F9F">
      <w:pPr>
        <w:rPr>
          <w:lang w:eastAsia="zh-TW"/>
        </w:rPr>
      </w:pPr>
      <w:proofErr w:type="spellStart"/>
      <w:r>
        <w:rPr>
          <w:lang w:eastAsia="zh-TW"/>
        </w:rPr>
        <w:t>sudo</w:t>
      </w:r>
      <w:proofErr w:type="spellEnd"/>
      <w:r>
        <w:rPr>
          <w:lang w:eastAsia="zh-TW"/>
        </w:rPr>
        <w:t xml:space="preserve"> mount -o loop images/</w:t>
      </w:r>
      <w:proofErr w:type="spellStart"/>
      <w:r>
        <w:rPr>
          <w:lang w:eastAsia="zh-TW"/>
        </w:rPr>
        <w:t>linux</w:t>
      </w:r>
      <w:proofErr w:type="spellEnd"/>
      <w:r>
        <w:rPr>
          <w:lang w:eastAsia="zh-TW"/>
        </w:rPr>
        <w:t xml:space="preserve">/rootfs.ext4 </w:t>
      </w:r>
      <w:proofErr w:type="spellStart"/>
      <w:r>
        <w:rPr>
          <w:lang w:eastAsia="zh-TW"/>
        </w:rPr>
        <w:t>mnt</w:t>
      </w:r>
      <w:proofErr w:type="spellEnd"/>
    </w:p>
    <w:p w14:paraId="3AEF6379" w14:textId="77777777" w:rsidR="00431F9F" w:rsidRDefault="00431F9F" w:rsidP="00431F9F">
      <w:pPr>
        <w:rPr>
          <w:lang w:eastAsia="zh-TW"/>
        </w:rPr>
      </w:pPr>
    </w:p>
    <w:p w14:paraId="0CC7F6EC" w14:textId="77777777" w:rsidR="00431F9F" w:rsidRDefault="00431F9F" w:rsidP="00431F9F">
      <w:pPr>
        <w:rPr>
          <w:lang w:eastAsia="zh-TW"/>
        </w:rPr>
      </w:pPr>
      <w:r>
        <w:rPr>
          <w:lang w:eastAsia="zh-TW"/>
        </w:rPr>
        <w:t xml:space="preserve"># </w:t>
      </w:r>
      <w:r>
        <w:rPr>
          <w:rFonts w:hint="eastAsia"/>
          <w:lang w:eastAsia="zh-TW"/>
        </w:rPr>
        <w:t>檢</w:t>
      </w:r>
      <w:r>
        <w:rPr>
          <w:rFonts w:ascii="微軟正黑體" w:eastAsia="微軟正黑體" w:hAnsi="微軟正黑體" w:cs="微軟正黑體" w:hint="eastAsia"/>
          <w:lang w:eastAsia="zh-TW"/>
        </w:rPr>
        <w:t>查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udev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規則</w:t>
      </w:r>
    </w:p>
    <w:p w14:paraId="6E5866AA" w14:textId="77777777" w:rsidR="00431F9F" w:rsidRDefault="00431F9F" w:rsidP="00431F9F">
      <w:pPr>
        <w:rPr>
          <w:lang w:eastAsia="zh-TW"/>
        </w:rPr>
      </w:pPr>
      <w:r>
        <w:rPr>
          <w:lang w:eastAsia="zh-TW"/>
        </w:rPr>
        <w:t xml:space="preserve">ls -l </w:t>
      </w:r>
      <w:proofErr w:type="spellStart"/>
      <w:r>
        <w:rPr>
          <w:lang w:eastAsia="zh-TW"/>
        </w:rPr>
        <w:t>mnt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etc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udev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rules.d</w:t>
      </w:r>
      <w:proofErr w:type="spellEnd"/>
      <w:r>
        <w:rPr>
          <w:lang w:eastAsia="zh-TW"/>
        </w:rPr>
        <w:t>/60-gpio.rules</w:t>
      </w:r>
    </w:p>
    <w:p w14:paraId="50678B08" w14:textId="77777777" w:rsidR="00431F9F" w:rsidRDefault="00431F9F" w:rsidP="00431F9F">
      <w:pPr>
        <w:rPr>
          <w:lang w:eastAsia="zh-TW"/>
        </w:rPr>
      </w:pPr>
    </w:p>
    <w:p w14:paraId="2F4D94BD" w14:textId="77777777" w:rsidR="00431F9F" w:rsidRDefault="00431F9F" w:rsidP="00431F9F">
      <w:pPr>
        <w:rPr>
          <w:lang w:eastAsia="zh-TW"/>
        </w:rPr>
      </w:pPr>
      <w:r>
        <w:rPr>
          <w:lang w:eastAsia="zh-TW"/>
        </w:rPr>
        <w:t xml:space="preserve"># </w:t>
      </w:r>
      <w:r>
        <w:rPr>
          <w:rFonts w:hint="eastAsia"/>
          <w:lang w:eastAsia="zh-TW"/>
        </w:rPr>
        <w:t>檢</w:t>
      </w:r>
      <w:r>
        <w:rPr>
          <w:rFonts w:ascii="微軟正黑體" w:eastAsia="微軟正黑體" w:hAnsi="微軟正黑體" w:cs="微軟正黑體" w:hint="eastAsia"/>
          <w:lang w:eastAsia="zh-TW"/>
        </w:rPr>
        <w:t>查</w:t>
      </w:r>
      <w:r>
        <w:rPr>
          <w:lang w:eastAsia="zh-TW"/>
        </w:rPr>
        <w:t xml:space="preserve"> group</w:t>
      </w:r>
      <w:r>
        <w:rPr>
          <w:rFonts w:hint="eastAsia"/>
          <w:lang w:eastAsia="zh-TW"/>
        </w:rPr>
        <w:t>（若使用了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pkg_postinst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方案）</w:t>
      </w:r>
    </w:p>
    <w:p w14:paraId="766E48BE" w14:textId="4E4FE08A" w:rsidR="00431F9F" w:rsidRDefault="00431F9F" w:rsidP="00431F9F">
      <w:pPr>
        <w:rPr>
          <w:lang w:eastAsia="zh-TW"/>
        </w:rPr>
      </w:pPr>
      <w:r>
        <w:rPr>
          <w:rFonts w:hint="eastAsia"/>
          <w:lang w:eastAsia="zh-TW"/>
        </w:rPr>
        <w:t>grep '^</w:t>
      </w:r>
      <w:proofErr w:type="spellStart"/>
      <w:r>
        <w:rPr>
          <w:rFonts w:hint="eastAsia"/>
          <w:lang w:eastAsia="zh-TW"/>
        </w:rPr>
        <w:t>gpio</w:t>
      </w:r>
      <w:proofErr w:type="spellEnd"/>
      <w:r>
        <w:rPr>
          <w:rFonts w:hint="eastAsia"/>
          <w:lang w:eastAsia="zh-TW"/>
        </w:rPr>
        <w:t xml:space="preserve">:' </w:t>
      </w:r>
      <w:proofErr w:type="spellStart"/>
      <w:r>
        <w:rPr>
          <w:rFonts w:hint="eastAsia"/>
          <w:lang w:eastAsia="zh-TW"/>
        </w:rPr>
        <w:t>mnt</w:t>
      </w:r>
      <w:proofErr w:type="spellEnd"/>
      <w:r>
        <w:rPr>
          <w:rFonts w:hint="eastAsia"/>
          <w:lang w:eastAsia="zh-TW"/>
        </w:rPr>
        <w:t>/</w:t>
      </w:r>
      <w:proofErr w:type="spellStart"/>
      <w:r>
        <w:rPr>
          <w:rFonts w:hint="eastAsia"/>
          <w:lang w:eastAsia="zh-TW"/>
        </w:rPr>
        <w:t>etc</w:t>
      </w:r>
      <w:proofErr w:type="spellEnd"/>
      <w:r>
        <w:rPr>
          <w:rFonts w:hint="eastAsia"/>
          <w:lang w:eastAsia="zh-TW"/>
        </w:rPr>
        <w:t>/group || echo "</w:t>
      </w:r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 xml:space="preserve">group </w:t>
      </w:r>
      <w:r>
        <w:rPr>
          <w:rFonts w:hint="eastAsia"/>
          <w:lang w:eastAsia="zh-TW"/>
        </w:rPr>
        <w:t>將於首次開機由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postinst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建立）</w:t>
      </w:r>
      <w:r>
        <w:rPr>
          <w:rFonts w:hint="eastAsia"/>
          <w:lang w:eastAsia="zh-TW"/>
        </w:rPr>
        <w:t>"</w:t>
      </w:r>
    </w:p>
    <w:p w14:paraId="6C0284B3" w14:textId="77777777" w:rsidR="004E7743" w:rsidRDefault="004E7743" w:rsidP="00431F9F">
      <w:pPr>
        <w:rPr>
          <w:lang w:eastAsia="zh-TW"/>
        </w:rPr>
      </w:pPr>
    </w:p>
    <w:p w14:paraId="4D87BADB" w14:textId="77777777" w:rsidR="00986C6C" w:rsidRDefault="00986C6C" w:rsidP="00431F9F">
      <w:pPr>
        <w:rPr>
          <w:lang w:eastAsia="zh-TW"/>
        </w:rPr>
      </w:pPr>
    </w:p>
    <w:p w14:paraId="6255A6C3" w14:textId="14A7798C" w:rsidR="00986C6C" w:rsidRPr="00986C6C" w:rsidRDefault="00986C6C" w:rsidP="00986C6C">
      <w:pPr>
        <w:spacing w:before="100" w:beforeAutospacing="1" w:after="100" w:afterAutospacing="1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24"/>
          <w:szCs w:val="24"/>
          <w:lang w:eastAsia="zh-TW"/>
        </w:rPr>
      </w:pPr>
      <w:r w:rsidRPr="00986C6C">
        <w:rPr>
          <w:rFonts w:ascii="新細明體" w:eastAsia="新細明體" w:hAnsi="新細明體" w:cs="新細明體"/>
          <w:b/>
          <w:bCs/>
          <w:kern w:val="36"/>
          <w:sz w:val="24"/>
          <w:szCs w:val="24"/>
          <w:lang w:eastAsia="zh-TW"/>
        </w:rPr>
        <w:t xml:space="preserve">在 </w:t>
      </w:r>
      <w:proofErr w:type="spellStart"/>
      <w:r w:rsidRPr="00986C6C">
        <w:rPr>
          <w:rFonts w:ascii="新細明體" w:eastAsia="新細明體" w:hAnsi="新細明體" w:cs="新細明體"/>
          <w:b/>
          <w:bCs/>
          <w:kern w:val="36"/>
          <w:sz w:val="24"/>
          <w:szCs w:val="24"/>
          <w:lang w:eastAsia="zh-TW"/>
        </w:rPr>
        <w:t>PetaLinux</w:t>
      </w:r>
      <w:proofErr w:type="spellEnd"/>
      <w:r w:rsidRPr="00986C6C">
        <w:rPr>
          <w:rFonts w:ascii="新細明體" w:eastAsia="新細明體" w:hAnsi="新細明體" w:cs="新細明體"/>
          <w:b/>
          <w:bCs/>
          <w:kern w:val="36"/>
          <w:sz w:val="24"/>
          <w:szCs w:val="24"/>
          <w:lang w:eastAsia="zh-TW"/>
        </w:rPr>
        <w:t xml:space="preserve"> 中正確使用 .</w:t>
      </w:r>
      <w:proofErr w:type="spellStart"/>
      <w:r w:rsidRPr="00986C6C">
        <w:rPr>
          <w:rFonts w:ascii="新細明體" w:eastAsia="新細明體" w:hAnsi="新細明體" w:cs="新細明體"/>
          <w:b/>
          <w:bCs/>
          <w:kern w:val="36"/>
          <w:sz w:val="24"/>
          <w:szCs w:val="24"/>
          <w:lang w:eastAsia="zh-TW"/>
        </w:rPr>
        <w:t>bbappend</w:t>
      </w:r>
      <w:proofErr w:type="spellEnd"/>
      <w:r w:rsidRPr="00986C6C">
        <w:rPr>
          <w:rFonts w:ascii="新細明體" w:eastAsia="新細明體" w:hAnsi="新細明體" w:cs="新細明體"/>
          <w:b/>
          <w:bCs/>
          <w:kern w:val="36"/>
          <w:sz w:val="24"/>
          <w:szCs w:val="24"/>
          <w:lang w:eastAsia="zh-TW"/>
        </w:rPr>
        <w:t> 的做法與注意事項</w:t>
      </w:r>
    </w:p>
    <w:p w14:paraId="425E60FB" w14:textId="77777777" w:rsidR="00986C6C" w:rsidRPr="00986C6C" w:rsidRDefault="00986C6C" w:rsidP="00986C6C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eastAsia="zh-TW"/>
        </w:rPr>
      </w:pPr>
      <w:proofErr w:type="gramStart"/>
      <w:r w:rsidRPr="00986C6C">
        <w:rPr>
          <w:rFonts w:ascii="新細明體" w:eastAsia="新細明體" w:hAnsi="新細明體" w:cs="新細明體"/>
          <w:b/>
          <w:bCs/>
          <w:sz w:val="27"/>
          <w:szCs w:val="27"/>
          <w:lang w:eastAsia="zh-TW"/>
        </w:rPr>
        <w:t>.</w:t>
      </w:r>
      <w:proofErr w:type="spellStart"/>
      <w:r w:rsidRPr="00986C6C">
        <w:rPr>
          <w:rFonts w:ascii="新細明體" w:eastAsia="新細明體" w:hAnsi="新細明體" w:cs="新細明體"/>
          <w:b/>
          <w:bCs/>
          <w:sz w:val="27"/>
          <w:szCs w:val="27"/>
          <w:lang w:eastAsia="zh-TW"/>
        </w:rPr>
        <w:t>bbappend</w:t>
      </w:r>
      <w:proofErr w:type="spellEnd"/>
      <w:proofErr w:type="gramEnd"/>
    </w:p>
    <w:p w14:paraId="39BB5D9E" w14:textId="77777777" w:rsidR="00986C6C" w:rsidRPr="00986C6C" w:rsidRDefault="00986C6C" w:rsidP="00986C6C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eastAsia="zh-TW"/>
        </w:rPr>
      </w:pPr>
      <w:r w:rsidRPr="00986C6C">
        <w:rPr>
          <w:rFonts w:ascii="新細明體" w:eastAsia="新細明體" w:hAnsi="新細明體" w:cs="新細明體"/>
          <w:b/>
          <w:bCs/>
          <w:sz w:val="27"/>
          <w:szCs w:val="27"/>
          <w:lang w:eastAsia="zh-TW"/>
        </w:rPr>
        <w:t> 檔名必須正確對應</w:t>
      </w:r>
    </w:p>
    <w:p w14:paraId="64034778" w14:textId="77777777" w:rsidR="00986C6C" w:rsidRPr="00986C6C" w:rsidRDefault="00986C6C" w:rsidP="00986C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>.</w:t>
      </w:r>
      <w:proofErr w:type="spellStart"/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>bbappend</w:t>
      </w:r>
      <w:proofErr w:type="spellEnd"/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的檔名必須 </w:t>
      </w:r>
      <w:r w:rsidRPr="00986C6C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完全對應到原始 recipe 名稱</w:t>
      </w:r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>。</w:t>
      </w:r>
    </w:p>
    <w:p w14:paraId="6CD9B4F6" w14:textId="77777777" w:rsidR="00986C6C" w:rsidRPr="00986C6C" w:rsidRDefault="00986C6C" w:rsidP="00986C6C">
      <w:pPr>
        <w:spacing w:before="100" w:beforeAutospacing="1" w:after="100" w:afterAutospacing="1" w:line="240" w:lineRule="auto"/>
        <w:ind w:left="720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>例如：</w:t>
      </w:r>
    </w:p>
    <w:p w14:paraId="7700308F" w14:textId="77777777" w:rsidR="00986C6C" w:rsidRPr="00986C6C" w:rsidRDefault="00986C6C" w:rsidP="00986C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修改 </w:t>
      </w:r>
      <w:r w:rsidRPr="00986C6C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minimal</w:t>
      </w:r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→ </w:t>
      </w:r>
      <w:proofErr w:type="spellStart"/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>petalinux</w:t>
      </w:r>
      <w:proofErr w:type="spellEnd"/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>-image-</w:t>
      </w:r>
      <w:proofErr w:type="spellStart"/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>minimal.bbappend</w:t>
      </w:r>
      <w:proofErr w:type="spellEnd"/>
    </w:p>
    <w:p w14:paraId="5D53CD11" w14:textId="77777777" w:rsidR="00986C6C" w:rsidRPr="00986C6C" w:rsidRDefault="00986C6C" w:rsidP="00986C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修改 </w:t>
      </w:r>
      <w:r w:rsidRPr="00986C6C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full</w:t>
      </w:r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→ </w:t>
      </w:r>
      <w:proofErr w:type="spellStart"/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>petalinux</w:t>
      </w:r>
      <w:proofErr w:type="spellEnd"/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>-image-</w:t>
      </w:r>
      <w:proofErr w:type="spellStart"/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>full.bbappend</w:t>
      </w:r>
      <w:proofErr w:type="spellEnd"/>
    </w:p>
    <w:p w14:paraId="72EEED66" w14:textId="77777777" w:rsidR="00986C6C" w:rsidRPr="00986C6C" w:rsidRDefault="00986C6C" w:rsidP="00986C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>錯誤案例（無效）：</w:t>
      </w:r>
    </w:p>
    <w:p w14:paraId="5316554B" w14:textId="77777777" w:rsidR="00986C6C" w:rsidRPr="00986C6C" w:rsidRDefault="00986C6C" w:rsidP="00986C6C">
      <w:pPr>
        <w:spacing w:before="100" w:beforeAutospacing="1" w:after="100" w:afterAutospacing="1" w:line="240" w:lineRule="auto"/>
        <w:ind w:left="720"/>
        <w:rPr>
          <w:rFonts w:ascii="新細明體" w:eastAsia="新細明體" w:hAnsi="新細明體" w:cs="新細明體"/>
          <w:sz w:val="24"/>
          <w:szCs w:val="24"/>
          <w:lang w:eastAsia="zh-TW"/>
        </w:rPr>
      </w:pPr>
      <w:proofErr w:type="spellStart"/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lastRenderedPageBreak/>
        <w:t>petalinux</w:t>
      </w:r>
      <w:proofErr w:type="spellEnd"/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>-user-</w:t>
      </w:r>
      <w:proofErr w:type="spellStart"/>
      <w:proofErr w:type="gramStart"/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>image.bbappend</w:t>
      </w:r>
      <w:proofErr w:type="spellEnd"/>
      <w:proofErr w:type="gramEnd"/>
    </w:p>
    <w:p w14:paraId="1AD30606" w14:textId="77777777" w:rsidR="00986C6C" w:rsidRPr="00986C6C" w:rsidRDefault="00986C6C" w:rsidP="00986C6C">
      <w:pPr>
        <w:spacing w:before="100" w:beforeAutospacing="1" w:after="100" w:afterAutospacing="1" w:line="240" w:lineRule="auto"/>
        <w:ind w:left="720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因為 </w:t>
      </w:r>
      <w:proofErr w:type="spellStart"/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>Yocto</w:t>
      </w:r>
      <w:proofErr w:type="spellEnd"/>
      <w:r w:rsidRPr="00986C6C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尋找不到對應的 base recipe。</w:t>
      </w:r>
    </w:p>
    <w:p w14:paraId="1A3AB7C6" w14:textId="77777777" w:rsidR="00986C6C" w:rsidRDefault="00986C6C" w:rsidP="00431F9F">
      <w:pPr>
        <w:rPr>
          <w:lang w:eastAsia="zh-TW"/>
        </w:rPr>
      </w:pPr>
    </w:p>
    <w:p w14:paraId="60AF4016" w14:textId="77777777" w:rsidR="00986C6C" w:rsidRDefault="00986C6C" w:rsidP="00986C6C">
      <w:pPr>
        <w:pStyle w:val="p1"/>
      </w:pPr>
      <w:r>
        <w:t>正確位置應該在：</w:t>
      </w:r>
    </w:p>
    <w:p w14:paraId="417E6F09" w14:textId="6B517E5C" w:rsidR="00986C6C" w:rsidRDefault="00986C6C" w:rsidP="00431F9F">
      <w:pPr>
        <w:rPr>
          <w:lang w:eastAsia="zh-TW"/>
        </w:rPr>
      </w:pPr>
      <w:r w:rsidRPr="00986C6C">
        <w:rPr>
          <w:lang w:eastAsia="zh-TW"/>
        </w:rPr>
        <w:t>project-spec/meta-user/recipes-core/images/</w:t>
      </w:r>
    </w:p>
    <w:p w14:paraId="642D051C" w14:textId="77777777" w:rsidR="00986C6C" w:rsidRDefault="00986C6C" w:rsidP="00986C6C">
      <w:pPr>
        <w:pStyle w:val="p1"/>
      </w:pPr>
      <w:r>
        <w:t>檔案範例：</w:t>
      </w:r>
    </w:p>
    <w:p w14:paraId="19985B01" w14:textId="5D162966" w:rsidR="00986C6C" w:rsidRDefault="00986C6C" w:rsidP="00431F9F">
      <w:pPr>
        <w:rPr>
          <w:lang w:eastAsia="zh-TW"/>
        </w:rPr>
      </w:pPr>
      <w:r w:rsidRPr="00986C6C">
        <w:rPr>
          <w:lang w:eastAsia="zh-TW"/>
        </w:rPr>
        <w:t>project-spec/meta-user/recipes-core/images/petalinux-image-minimal.bbappend</w:t>
      </w:r>
    </w:p>
    <w:p w14:paraId="2CE1F990" w14:textId="77777777" w:rsidR="00986C6C" w:rsidRDefault="00986C6C" w:rsidP="00431F9F">
      <w:pPr>
        <w:rPr>
          <w:lang w:eastAsia="zh-TW"/>
        </w:rPr>
      </w:pPr>
    </w:p>
    <w:p w14:paraId="7C20DC12" w14:textId="77777777" w:rsidR="00986C6C" w:rsidRDefault="00986C6C" w:rsidP="00986C6C">
      <w:pPr>
        <w:pStyle w:val="31"/>
      </w:pPr>
      <w:proofErr w:type="spellStart"/>
      <w:r>
        <w:t>bbappend</w:t>
      </w:r>
      <w:proofErr w:type="spellEnd"/>
    </w:p>
    <w:p w14:paraId="13A79514" w14:textId="77777777" w:rsidR="00986C6C" w:rsidRDefault="00986C6C" w:rsidP="00986C6C">
      <w:pPr>
        <w:pStyle w:val="31"/>
      </w:pPr>
      <w:r>
        <w:rPr>
          <w:rStyle w:val="apple-converted-space"/>
        </w:rPr>
        <w:t> </w:t>
      </w:r>
      <w:proofErr w:type="spellStart"/>
      <w:r>
        <w:t>範例</w:t>
      </w:r>
      <w:r>
        <w:rPr>
          <w:rFonts w:ascii="微軟正黑體" w:eastAsia="微軟正黑體" w:hAnsi="微軟正黑體" w:cs="微軟正黑體" w:hint="eastAsia"/>
        </w:rPr>
        <w:t>內</w:t>
      </w:r>
      <w:r>
        <w:t>容</w:t>
      </w:r>
      <w:proofErr w:type="spellEnd"/>
    </w:p>
    <w:p w14:paraId="004164DE" w14:textId="77777777" w:rsidR="00986C6C" w:rsidRDefault="00986C6C" w:rsidP="00986C6C">
      <w:pPr>
        <w:pStyle w:val="p1"/>
      </w:pPr>
      <w:r>
        <w:t xml:space="preserve">用來移除不需要的字型、避免 </w:t>
      </w:r>
      <w:proofErr w:type="spellStart"/>
      <w:r>
        <w:rPr>
          <w:rStyle w:val="s1"/>
        </w:rPr>
        <w:t>update_font_cache</w:t>
      </w:r>
      <w:proofErr w:type="spellEnd"/>
      <w:r>
        <w:t xml:space="preserve"> 出錯：</w:t>
      </w:r>
    </w:p>
    <w:p w14:paraId="65EC9BE9" w14:textId="77777777" w:rsidR="00986C6C" w:rsidRDefault="00986C6C" w:rsidP="00986C6C">
      <w:pPr>
        <w:rPr>
          <w:lang w:eastAsia="zh-TW"/>
        </w:rPr>
      </w:pPr>
      <w:r>
        <w:rPr>
          <w:rFonts w:hint="eastAsia"/>
          <w:lang w:eastAsia="zh-TW"/>
        </w:rPr>
        <w:t xml:space="preserve"># </w:t>
      </w:r>
      <w:r>
        <w:rPr>
          <w:rFonts w:hint="eastAsia"/>
          <w:lang w:eastAsia="zh-TW"/>
        </w:rPr>
        <w:t>移除字型相關套件</w:t>
      </w:r>
    </w:p>
    <w:p w14:paraId="4126240B" w14:textId="77777777" w:rsidR="00986C6C" w:rsidRDefault="00986C6C" w:rsidP="00986C6C">
      <w:pPr>
        <w:rPr>
          <w:lang w:eastAsia="zh-TW"/>
        </w:rPr>
      </w:pPr>
      <w:proofErr w:type="spellStart"/>
      <w:r>
        <w:rPr>
          <w:lang w:eastAsia="zh-TW"/>
        </w:rPr>
        <w:t>IMAGE_</w:t>
      </w:r>
      <w:proofErr w:type="gramStart"/>
      <w:r>
        <w:rPr>
          <w:lang w:eastAsia="zh-TW"/>
        </w:rPr>
        <w:t>INSTALL:remove</w:t>
      </w:r>
      <w:proofErr w:type="spellEnd"/>
      <w:proofErr w:type="gramEnd"/>
      <w:r>
        <w:rPr>
          <w:lang w:eastAsia="zh-TW"/>
        </w:rPr>
        <w:t xml:space="preserve"> = "</w:t>
      </w:r>
      <w:proofErr w:type="spellStart"/>
      <w:r>
        <w:rPr>
          <w:lang w:eastAsia="zh-TW"/>
        </w:rPr>
        <w:t>fontconfig</w:t>
      </w:r>
      <w:proofErr w:type="spellEnd"/>
      <w:r>
        <w:rPr>
          <w:lang w:eastAsia="zh-TW"/>
        </w:rPr>
        <w:t xml:space="preserve">-utils </w:t>
      </w:r>
      <w:proofErr w:type="spellStart"/>
      <w:r>
        <w:rPr>
          <w:lang w:eastAsia="zh-TW"/>
        </w:rPr>
        <w:t>fontconfig</w:t>
      </w:r>
      <w:proofErr w:type="spellEnd"/>
      <w:r>
        <w:rPr>
          <w:lang w:eastAsia="zh-TW"/>
        </w:rPr>
        <w:t xml:space="preserve"> liberation-fonts </w:t>
      </w:r>
      <w:proofErr w:type="spellStart"/>
      <w:r>
        <w:rPr>
          <w:lang w:eastAsia="zh-TW"/>
        </w:rPr>
        <w:t>cantarell</w:t>
      </w:r>
      <w:proofErr w:type="spellEnd"/>
      <w:r>
        <w:rPr>
          <w:lang w:eastAsia="zh-TW"/>
        </w:rPr>
        <w:t>-fonts"</w:t>
      </w:r>
    </w:p>
    <w:p w14:paraId="6F419123" w14:textId="77777777" w:rsidR="00986C6C" w:rsidRDefault="00986C6C" w:rsidP="00986C6C">
      <w:pPr>
        <w:rPr>
          <w:lang w:eastAsia="zh-TW"/>
        </w:rPr>
      </w:pPr>
    </w:p>
    <w:p w14:paraId="4169CF12" w14:textId="77777777" w:rsidR="00986C6C" w:rsidRDefault="00986C6C" w:rsidP="00986C6C">
      <w:pPr>
        <w:rPr>
          <w:lang w:eastAsia="zh-TW"/>
        </w:rPr>
      </w:pPr>
      <w:r>
        <w:rPr>
          <w:rFonts w:hint="eastAsia"/>
          <w:lang w:eastAsia="zh-TW"/>
        </w:rPr>
        <w:t xml:space="preserve"># </w:t>
      </w:r>
      <w:r>
        <w:rPr>
          <w:rFonts w:hint="eastAsia"/>
          <w:lang w:eastAsia="zh-TW"/>
        </w:rPr>
        <w:t>避免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Yocto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自動拉進來</w:t>
      </w:r>
    </w:p>
    <w:p w14:paraId="671F7AE8" w14:textId="1339B9D6" w:rsidR="00986C6C" w:rsidRDefault="00986C6C" w:rsidP="00986C6C">
      <w:pPr>
        <w:rPr>
          <w:lang w:eastAsia="zh-TW"/>
        </w:rPr>
      </w:pPr>
      <w:r>
        <w:rPr>
          <w:lang w:eastAsia="zh-TW"/>
        </w:rPr>
        <w:t>BAD_RECOMMENDATIONS += "</w:t>
      </w:r>
      <w:proofErr w:type="spellStart"/>
      <w:r>
        <w:rPr>
          <w:lang w:eastAsia="zh-TW"/>
        </w:rPr>
        <w:t>fontconfig</w:t>
      </w:r>
      <w:proofErr w:type="spellEnd"/>
      <w:r>
        <w:rPr>
          <w:lang w:eastAsia="zh-TW"/>
        </w:rPr>
        <w:t xml:space="preserve">-utils </w:t>
      </w:r>
      <w:proofErr w:type="spellStart"/>
      <w:r>
        <w:rPr>
          <w:lang w:eastAsia="zh-TW"/>
        </w:rPr>
        <w:t>fontconfig</w:t>
      </w:r>
      <w:proofErr w:type="spellEnd"/>
      <w:r>
        <w:rPr>
          <w:lang w:eastAsia="zh-TW"/>
        </w:rPr>
        <w:t xml:space="preserve"> liberation-fonts </w:t>
      </w:r>
      <w:proofErr w:type="spellStart"/>
      <w:r>
        <w:rPr>
          <w:lang w:eastAsia="zh-TW"/>
        </w:rPr>
        <w:t>cantarell</w:t>
      </w:r>
      <w:proofErr w:type="spellEnd"/>
      <w:r>
        <w:rPr>
          <w:lang w:eastAsia="zh-TW"/>
        </w:rPr>
        <w:t>-fonts"</w:t>
      </w:r>
    </w:p>
    <w:p w14:paraId="207520DA" w14:textId="77777777" w:rsidR="00940F27" w:rsidRDefault="00940F27" w:rsidP="00986C6C">
      <w:pPr>
        <w:rPr>
          <w:lang w:eastAsia="zh-TW"/>
        </w:rPr>
      </w:pPr>
    </w:p>
    <w:p w14:paraId="0AC182F2" w14:textId="27114129" w:rsidR="00940F27" w:rsidRDefault="00940F27" w:rsidP="00986C6C">
      <w:pPr>
        <w:rPr>
          <w:lang w:eastAsia="zh-TW"/>
        </w:rPr>
      </w:pPr>
      <w:r>
        <w:rPr>
          <w:rFonts w:hint="eastAsia"/>
          <w:lang w:eastAsia="zh-TW"/>
        </w:rPr>
        <w:t>如果有</w:t>
      </w:r>
      <w:proofErr w:type="spellStart"/>
      <w:r>
        <w:rPr>
          <w:lang w:eastAsia="zh-TW"/>
        </w:rPr>
        <w:t>udev-hwdb</w:t>
      </w:r>
      <w:proofErr w:type="spellEnd"/>
      <w:r>
        <w:rPr>
          <w:rFonts w:hint="eastAsia"/>
          <w:lang w:eastAsia="zh-TW"/>
        </w:rPr>
        <w:t>的問題</w:t>
      </w:r>
    </w:p>
    <w:p w14:paraId="27F5C295" w14:textId="77777777" w:rsidR="00940F27" w:rsidRPr="00940F27" w:rsidRDefault="00940F27" w:rsidP="00940F27">
      <w:pPr>
        <w:rPr>
          <w:lang w:eastAsia="zh-TW"/>
        </w:rPr>
      </w:pPr>
      <w:r w:rsidRPr="00940F27">
        <w:rPr>
          <w:lang w:eastAsia="zh-TW"/>
        </w:rPr>
        <w:t>直接把</w:t>
      </w:r>
      <w:r w:rsidRPr="00940F27">
        <w:rPr>
          <w:lang w:eastAsia="zh-TW"/>
        </w:rPr>
        <w:t xml:space="preserve"> </w:t>
      </w:r>
      <w:proofErr w:type="spellStart"/>
      <w:r w:rsidRPr="00940F27">
        <w:rPr>
          <w:lang w:eastAsia="zh-TW"/>
        </w:rPr>
        <w:t>hwdb</w:t>
      </w:r>
      <w:proofErr w:type="spellEnd"/>
      <w:r w:rsidRPr="00940F27">
        <w:rPr>
          <w:lang w:eastAsia="zh-TW"/>
        </w:rPr>
        <w:t xml:space="preserve"> </w:t>
      </w:r>
      <w:r w:rsidRPr="00940F27">
        <w:rPr>
          <w:lang w:eastAsia="zh-TW"/>
        </w:rPr>
        <w:t>從</w:t>
      </w:r>
      <w:r w:rsidRPr="00940F27">
        <w:rPr>
          <w:lang w:eastAsia="zh-TW"/>
        </w:rPr>
        <w:t xml:space="preserve"> image </w:t>
      </w:r>
      <w:r w:rsidRPr="00940F27">
        <w:rPr>
          <w:lang w:eastAsia="zh-TW"/>
        </w:rPr>
        <w:t>移除（你大多不需要它）</w:t>
      </w:r>
    </w:p>
    <w:p w14:paraId="2ED1808E" w14:textId="77777777" w:rsidR="00940F27" w:rsidRDefault="00940F27" w:rsidP="00940F27">
      <w:pPr>
        <w:pStyle w:val="p1"/>
        <w:numPr>
          <w:ilvl w:val="0"/>
          <w:numId w:val="12"/>
        </w:numPr>
      </w:pPr>
      <w:r>
        <w:t xml:space="preserve">建/改你的 image </w:t>
      </w:r>
      <w:r>
        <w:rPr>
          <w:rStyle w:val="s1"/>
        </w:rPr>
        <w:t>.</w:t>
      </w:r>
      <w:proofErr w:type="spellStart"/>
      <w:r>
        <w:rPr>
          <w:rStyle w:val="s1"/>
        </w:rPr>
        <w:t>bbappend</w:t>
      </w:r>
      <w:proofErr w:type="spellEnd"/>
      <w:r>
        <w:t>（你用 minimal）</w:t>
      </w:r>
    </w:p>
    <w:p w14:paraId="363D863A" w14:textId="77777777" w:rsidR="00940F27" w:rsidRDefault="00940F27" w:rsidP="00940F27">
      <w:pPr>
        <w:pStyle w:val="p2"/>
        <w:ind w:left="720"/>
      </w:pPr>
      <w:r>
        <w:t>project-spec/meta-user/recipes-core/images/petalinux-image-minimal.bbappend</w:t>
      </w:r>
    </w:p>
    <w:p w14:paraId="54C95F65" w14:textId="77777777" w:rsidR="00940F27" w:rsidRDefault="00940F27" w:rsidP="00940F27">
      <w:pPr>
        <w:pStyle w:val="p2"/>
        <w:ind w:left="720"/>
      </w:pPr>
      <w:r>
        <w:t xml:space="preserve"># </w:t>
      </w:r>
      <w:r>
        <w:rPr>
          <w:rFonts w:hint="eastAsia"/>
        </w:rPr>
        <w:t>務必同時擋新舊名字</w:t>
      </w:r>
    </w:p>
    <w:p w14:paraId="4C5D8633" w14:textId="77777777" w:rsidR="00940F27" w:rsidRDefault="00940F27" w:rsidP="00940F27">
      <w:pPr>
        <w:pStyle w:val="p2"/>
        <w:ind w:left="720"/>
      </w:pPr>
      <w:proofErr w:type="spellStart"/>
      <w:r>
        <w:t>IMAGE_</w:t>
      </w:r>
      <w:proofErr w:type="gramStart"/>
      <w:r>
        <w:t>INSTALL:remove</w:t>
      </w:r>
      <w:proofErr w:type="spellEnd"/>
      <w:proofErr w:type="gramEnd"/>
      <w:r>
        <w:t xml:space="preserve"> = " </w:t>
      </w:r>
      <w:proofErr w:type="spellStart"/>
      <w:r>
        <w:t>systemd-hwdb</w:t>
      </w:r>
      <w:proofErr w:type="spellEnd"/>
      <w:r>
        <w:t xml:space="preserve"> </w:t>
      </w:r>
      <w:proofErr w:type="spellStart"/>
      <w:r>
        <w:t>udev-hwdb</w:t>
      </w:r>
      <w:proofErr w:type="spellEnd"/>
      <w:r>
        <w:t xml:space="preserve"> "</w:t>
      </w:r>
    </w:p>
    <w:p w14:paraId="3AF22A92" w14:textId="77777777" w:rsidR="00940F27" w:rsidRDefault="00940F27" w:rsidP="00940F27">
      <w:pPr>
        <w:pStyle w:val="p2"/>
        <w:ind w:left="720"/>
      </w:pPr>
      <w:r>
        <w:lastRenderedPageBreak/>
        <w:t xml:space="preserve">BAD_RECOMMENDATIONS   += " </w:t>
      </w:r>
      <w:proofErr w:type="spellStart"/>
      <w:r>
        <w:t>systemd-hwdb</w:t>
      </w:r>
      <w:proofErr w:type="spellEnd"/>
      <w:r>
        <w:t xml:space="preserve"> </w:t>
      </w:r>
      <w:proofErr w:type="spellStart"/>
      <w:r>
        <w:t>udev-hwdb</w:t>
      </w:r>
      <w:proofErr w:type="spellEnd"/>
      <w:r>
        <w:t xml:space="preserve"> "</w:t>
      </w:r>
    </w:p>
    <w:p w14:paraId="7757E6EC" w14:textId="77777777" w:rsidR="00940F27" w:rsidRDefault="00940F27" w:rsidP="00940F27">
      <w:pPr>
        <w:pStyle w:val="p2"/>
        <w:ind w:left="720"/>
      </w:pPr>
    </w:p>
    <w:p w14:paraId="0242DB4F" w14:textId="77777777" w:rsidR="00940F27" w:rsidRDefault="00940F27" w:rsidP="00940F27">
      <w:pPr>
        <w:pStyle w:val="p2"/>
        <w:ind w:left="720"/>
      </w:pPr>
      <w:r>
        <w:t xml:space="preserve"># </w:t>
      </w:r>
      <w:r>
        <w:rPr>
          <w:rFonts w:hint="eastAsia"/>
        </w:rPr>
        <w:t>保險：就算哪層又塞進來，也不要在</w:t>
      </w:r>
      <w:r>
        <w:t xml:space="preserve"> </w:t>
      </w:r>
      <w:proofErr w:type="spellStart"/>
      <w:r>
        <w:t>rootfs</w:t>
      </w:r>
      <w:proofErr w:type="spellEnd"/>
      <w:r>
        <w:t xml:space="preserve"> </w:t>
      </w:r>
      <w:r>
        <w:rPr>
          <w:rFonts w:hint="eastAsia"/>
        </w:rPr>
        <w:t>階段跑該</w:t>
      </w:r>
      <w:r>
        <w:t xml:space="preserve"> hook</w:t>
      </w:r>
    </w:p>
    <w:p w14:paraId="59E404A5" w14:textId="77777777" w:rsidR="00940F27" w:rsidRDefault="00940F27" w:rsidP="00940F27">
      <w:pPr>
        <w:pStyle w:val="p2"/>
        <w:ind w:left="720"/>
      </w:pPr>
      <w:proofErr w:type="spellStart"/>
      <w:r>
        <w:t>ROOTFS_POSTPROCESS_</w:t>
      </w:r>
      <w:proofErr w:type="gramStart"/>
      <w:r>
        <w:t>COMMAND:remove</w:t>
      </w:r>
      <w:proofErr w:type="spellEnd"/>
      <w:proofErr w:type="gramEnd"/>
      <w:r>
        <w:t xml:space="preserve"> = " </w:t>
      </w:r>
      <w:proofErr w:type="spellStart"/>
      <w:r>
        <w:t>update_udev_hwdb</w:t>
      </w:r>
      <w:proofErr w:type="spellEnd"/>
      <w:r>
        <w:t>"</w:t>
      </w:r>
    </w:p>
    <w:p w14:paraId="39A91E14" w14:textId="1B930876" w:rsidR="00940F27" w:rsidRDefault="00940F27" w:rsidP="00940F27">
      <w:pPr>
        <w:pStyle w:val="p2"/>
        <w:ind w:left="720"/>
      </w:pPr>
      <w:proofErr w:type="spellStart"/>
      <w:r>
        <w:t>ROOTFS_POSTINSTALL_</w:t>
      </w:r>
      <w:proofErr w:type="gramStart"/>
      <w:r>
        <w:t>COMMAND:remove</w:t>
      </w:r>
      <w:proofErr w:type="spellEnd"/>
      <w:proofErr w:type="gramEnd"/>
      <w:r>
        <w:t xml:space="preserve"> = " </w:t>
      </w:r>
      <w:proofErr w:type="spellStart"/>
      <w:r>
        <w:t>update_udev_hwdb</w:t>
      </w:r>
      <w:proofErr w:type="spellEnd"/>
      <w:r>
        <w:t>"</w:t>
      </w:r>
    </w:p>
    <w:p w14:paraId="423E8F58" w14:textId="77777777" w:rsidR="00940F27" w:rsidRDefault="00940F27" w:rsidP="00940F27">
      <w:pPr>
        <w:pStyle w:val="p1"/>
        <w:numPr>
          <w:ilvl w:val="0"/>
          <w:numId w:val="13"/>
        </w:numPr>
      </w:pPr>
      <w:r>
        <w:t>乾淨重建（避免吃舊 cache</w:t>
      </w:r>
    </w:p>
    <w:p w14:paraId="431BF1FB" w14:textId="77777777" w:rsidR="00940F27" w:rsidRDefault="00940F27" w:rsidP="00940F27">
      <w:pPr>
        <w:pStyle w:val="p2"/>
        <w:ind w:left="360"/>
      </w:pPr>
      <w:proofErr w:type="spellStart"/>
      <w:r>
        <w:t>petalinux</w:t>
      </w:r>
      <w:proofErr w:type="spellEnd"/>
      <w:r>
        <w:t xml:space="preserve">-build -c </w:t>
      </w:r>
      <w:proofErr w:type="spellStart"/>
      <w:r>
        <w:t>rootfs</w:t>
      </w:r>
      <w:proofErr w:type="spellEnd"/>
      <w:r>
        <w:t xml:space="preserve"> -x </w:t>
      </w:r>
      <w:proofErr w:type="spellStart"/>
      <w:r>
        <w:t>cleansstate</w:t>
      </w:r>
      <w:proofErr w:type="spellEnd"/>
    </w:p>
    <w:p w14:paraId="23288238" w14:textId="221F0AEB" w:rsidR="00940F27" w:rsidRPr="00940F27" w:rsidRDefault="00940F27" w:rsidP="00940F27">
      <w:pPr>
        <w:pStyle w:val="p2"/>
        <w:ind w:left="360"/>
      </w:pPr>
      <w:proofErr w:type="spellStart"/>
      <w:r>
        <w:t>petalinux</w:t>
      </w:r>
      <w:proofErr w:type="spellEnd"/>
      <w:r>
        <w:t>-build</w:t>
      </w:r>
    </w:p>
    <w:p w14:paraId="4E61702F" w14:textId="77777777" w:rsidR="00940F27" w:rsidRDefault="00940F27" w:rsidP="00940F27">
      <w:pPr>
        <w:pStyle w:val="p2"/>
        <w:ind w:left="720"/>
      </w:pPr>
    </w:p>
    <w:p w14:paraId="57C1AE2C" w14:textId="67DFDAF9" w:rsidR="006053F1" w:rsidRDefault="00694440" w:rsidP="00625424">
      <w:pPr>
        <w:pStyle w:val="1"/>
      </w:pPr>
      <w:r>
        <w:rPr>
          <w:rFonts w:hint="eastAsia"/>
          <w:lang w:eastAsia="zh-TW"/>
        </w:rPr>
        <w:t>5</w:t>
      </w:r>
      <w:r>
        <w:t xml:space="preserve">. GPIO </w:t>
      </w:r>
      <w:proofErr w:type="spellStart"/>
      <w:r>
        <w:t>權限設定</w:t>
      </w:r>
      <w:proofErr w:type="spellEnd"/>
      <w:r w:rsidR="00B74A89">
        <w:rPr>
          <w:rFonts w:hint="eastAsia"/>
          <w:lang w:eastAsia="zh-TW"/>
        </w:rPr>
        <w:t>（已在</w:t>
      </w:r>
      <w:r w:rsidR="00B74A89">
        <w:rPr>
          <w:lang w:eastAsia="zh-TW"/>
        </w:rPr>
        <w:t>.</w:t>
      </w:r>
      <w:proofErr w:type="spellStart"/>
      <w:r w:rsidR="00B74A89">
        <w:rPr>
          <w:lang w:eastAsia="zh-TW"/>
        </w:rPr>
        <w:t>bbappend</w:t>
      </w:r>
      <w:proofErr w:type="spellEnd"/>
      <w:r w:rsidR="00B74A89">
        <w:rPr>
          <w:rFonts w:hint="eastAsia"/>
          <w:lang w:eastAsia="zh-TW"/>
        </w:rPr>
        <w:t>中設定，這一段只是參考）</w:t>
      </w:r>
    </w:p>
    <w:p w14:paraId="3C43B96F" w14:textId="77777777" w:rsidR="006053F1" w:rsidRDefault="00000000">
      <w:proofErr w:type="spellStart"/>
      <w:r>
        <w:t>為了讓</w:t>
      </w:r>
      <w:proofErr w:type="spellEnd"/>
      <w:r>
        <w:t xml:space="preserve"> Web (Flask/daemon) </w:t>
      </w:r>
      <w:proofErr w:type="spellStart"/>
      <w:r>
        <w:t>使用者可存取</w:t>
      </w:r>
      <w:proofErr w:type="spellEnd"/>
      <w:r>
        <w:t xml:space="preserve"> /dev/gpiochip*</w:t>
      </w:r>
      <w:r>
        <w:t>，需要設定群組與</w:t>
      </w:r>
      <w:r>
        <w:t xml:space="preserve"> udev </w:t>
      </w:r>
      <w:r>
        <w:t>規則。</w:t>
      </w:r>
    </w:p>
    <w:p w14:paraId="0D2D9CF0" w14:textId="1C3F2BB7" w:rsidR="006053F1" w:rsidRDefault="00000000">
      <w:pPr>
        <w:rPr>
          <w:lang w:eastAsia="zh-TW"/>
        </w:rPr>
      </w:pPr>
      <w:r>
        <w:br/>
        <w:t xml:space="preserve"># </w:t>
      </w:r>
      <w:proofErr w:type="spellStart"/>
      <w:r>
        <w:t>新增群組與加入使用者</w:t>
      </w:r>
      <w:proofErr w:type="spellEnd"/>
      <w:r>
        <w:br/>
      </w:r>
      <w:proofErr w:type="spellStart"/>
      <w:r>
        <w:t>addgroup</w:t>
      </w:r>
      <w:proofErr w:type="spellEnd"/>
      <w:r>
        <w:t xml:space="preserve"> </w:t>
      </w:r>
      <w:proofErr w:type="spellStart"/>
      <w:r>
        <w:t>gpio</w:t>
      </w:r>
      <w:proofErr w:type="spellEnd"/>
      <w:r>
        <w:br/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gpio</w:t>
      </w:r>
      <w:proofErr w:type="spellEnd"/>
      <w:r>
        <w:t xml:space="preserve"> daemon</w:t>
      </w:r>
      <w:r>
        <w:br/>
      </w:r>
      <w:r>
        <w:br/>
        <w:t xml:space="preserve"># </w:t>
      </w:r>
      <w:proofErr w:type="spellStart"/>
      <w:r>
        <w:t>建立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/60-gpio.rules</w:t>
      </w:r>
      <w:r>
        <w:br/>
      </w:r>
      <w:r w:rsidR="00A51DB4" w:rsidRPr="00A51DB4">
        <w:t>ACTION=="</w:t>
      </w:r>
      <w:proofErr w:type="spellStart"/>
      <w:r w:rsidR="00A51DB4" w:rsidRPr="00A51DB4">
        <w:t>add|change</w:t>
      </w:r>
      <w:proofErr w:type="spellEnd"/>
      <w:r w:rsidR="00A51DB4" w:rsidRPr="00A51DB4">
        <w:t>", SUBSYSTEM=="</w:t>
      </w:r>
      <w:proofErr w:type="spellStart"/>
      <w:r w:rsidR="00A51DB4" w:rsidRPr="00A51DB4">
        <w:t>gpio</w:t>
      </w:r>
      <w:proofErr w:type="spellEnd"/>
      <w:r w:rsidR="00A51DB4" w:rsidRPr="00A51DB4">
        <w:t>", KERNEL=="</w:t>
      </w:r>
      <w:proofErr w:type="spellStart"/>
      <w:r w:rsidR="00A51DB4" w:rsidRPr="00A51DB4">
        <w:t>gpiochip</w:t>
      </w:r>
      <w:proofErr w:type="spellEnd"/>
      <w:r w:rsidR="00A51DB4" w:rsidRPr="00A51DB4">
        <w:t>*", GROUP="</w:t>
      </w:r>
      <w:proofErr w:type="spellStart"/>
      <w:r w:rsidR="00A51DB4" w:rsidRPr="00A51DB4">
        <w:t>gpio</w:t>
      </w:r>
      <w:proofErr w:type="spellEnd"/>
      <w:r w:rsidR="00A51DB4" w:rsidRPr="00A51DB4">
        <w:t>", MODE="0660"</w:t>
      </w:r>
      <w:r>
        <w:br/>
      </w:r>
      <w:r>
        <w:br/>
        <w:t xml:space="preserve"># </w:t>
      </w:r>
      <w:r>
        <w:t>套用規則</w:t>
      </w:r>
      <w:r>
        <w:br/>
        <w:t>udevadm control --reload</w:t>
      </w:r>
      <w:r>
        <w:br/>
        <w:t>udevadm trigger --subsystem-match=gpio</w:t>
      </w:r>
      <w:r>
        <w:br/>
      </w:r>
    </w:p>
    <w:p w14:paraId="29EA4CD9" w14:textId="79A7F1D4" w:rsidR="006053F1" w:rsidRDefault="00694440">
      <w:pPr>
        <w:pStyle w:val="1"/>
      </w:pPr>
      <w:r>
        <w:rPr>
          <w:rFonts w:hint="eastAsia"/>
          <w:lang w:eastAsia="zh-TW"/>
        </w:rPr>
        <w:t>6</w:t>
      </w:r>
      <w:r>
        <w:t xml:space="preserve">. </w:t>
      </w:r>
      <w:proofErr w:type="spellStart"/>
      <w:r>
        <w:t>網路與服務啟動</w:t>
      </w:r>
      <w:proofErr w:type="spellEnd"/>
    </w:p>
    <w:p w14:paraId="1C92FA60" w14:textId="77777777" w:rsidR="006053F1" w:rsidRDefault="00000000">
      <w:r>
        <w:t xml:space="preserve">1. </w:t>
      </w:r>
      <w:r>
        <w:t>使用</w:t>
      </w:r>
      <w:r>
        <w:t xml:space="preserve"> mDNS (Avahi) → </w:t>
      </w:r>
      <w:r>
        <w:t>系統可用</w:t>
      </w:r>
      <w:r>
        <w:t xml:space="preserve"> `&lt;hostname&gt;.local` </w:t>
      </w:r>
      <w:r>
        <w:t>直接連線</w:t>
      </w:r>
    </w:p>
    <w:p w14:paraId="4D9BEAAC" w14:textId="77777777" w:rsidR="006053F1" w:rsidRDefault="00000000">
      <w:r>
        <w:t xml:space="preserve">2. Flask Web </w:t>
      </w:r>
      <w:r>
        <w:t>服務常駐</w:t>
      </w:r>
      <w:r>
        <w:t xml:space="preserve"> → </w:t>
      </w:r>
      <w:r>
        <w:t>可建立</w:t>
      </w:r>
      <w:r>
        <w:t xml:space="preserve"> systemd service </w:t>
      </w:r>
      <w:r>
        <w:t>啟動</w:t>
      </w:r>
      <w:r>
        <w:t xml:space="preserve"> awg_server.py</w:t>
      </w:r>
    </w:p>
    <w:p w14:paraId="7186B25B" w14:textId="6E4F17E2" w:rsidR="006053F1" w:rsidRDefault="00694440">
      <w:pPr>
        <w:pStyle w:val="1"/>
      </w:pPr>
      <w:r>
        <w:rPr>
          <w:rFonts w:hint="eastAsia"/>
          <w:lang w:eastAsia="zh-TW"/>
        </w:rPr>
        <w:lastRenderedPageBreak/>
        <w:t>7</w:t>
      </w:r>
      <w:r>
        <w:t xml:space="preserve">. </w:t>
      </w:r>
      <w:proofErr w:type="spellStart"/>
      <w:r>
        <w:t>驗證流程</w:t>
      </w:r>
      <w:proofErr w:type="spellEnd"/>
    </w:p>
    <w:p w14:paraId="57754026" w14:textId="77777777" w:rsidR="006053F1" w:rsidRDefault="00000000">
      <w:pPr>
        <w:pStyle w:val="21"/>
      </w:pPr>
      <w:r>
        <w:t>系統啟動後驗證</w:t>
      </w:r>
    </w:p>
    <w:p w14:paraId="482ACBA5" w14:textId="77777777" w:rsidR="006053F1" w:rsidRDefault="00000000">
      <w:r>
        <w:br/>
        <w:t xml:space="preserve"># </w:t>
      </w:r>
      <w:r>
        <w:t>檢查</w:t>
      </w:r>
      <w:r>
        <w:t xml:space="preserve"> IP </w:t>
      </w:r>
      <w:r>
        <w:t>與</w:t>
      </w:r>
      <w:r>
        <w:t xml:space="preserve"> MAC</w:t>
      </w:r>
      <w:r>
        <w:br/>
        <w:t>ip addr</w:t>
      </w:r>
      <w:r>
        <w:br/>
        <w:t>ip link show</w:t>
      </w:r>
      <w:r>
        <w:br/>
      </w:r>
      <w:r>
        <w:br/>
        <w:t xml:space="preserve"># </w:t>
      </w:r>
      <w:r>
        <w:t>確認</w:t>
      </w:r>
      <w:r>
        <w:t xml:space="preserve"> avahi-daemon </w:t>
      </w:r>
      <w:r>
        <w:t>狀態</w:t>
      </w:r>
      <w:r>
        <w:br/>
        <w:t>systemctl status avahi-daemon</w:t>
      </w:r>
      <w:r>
        <w:br/>
      </w:r>
      <w:r>
        <w:br/>
        <w:t xml:space="preserve"># </w:t>
      </w:r>
      <w:r>
        <w:t>確認</w:t>
      </w:r>
      <w:r>
        <w:t xml:space="preserve"> GPIO </w:t>
      </w:r>
      <w:r>
        <w:t>權限</w:t>
      </w:r>
      <w:r>
        <w:br/>
        <w:t>ls -l /dev/gpiochip*</w:t>
      </w:r>
      <w:r>
        <w:br/>
      </w:r>
    </w:p>
    <w:p w14:paraId="2CD34A9D" w14:textId="77777777" w:rsidR="006053F1" w:rsidRDefault="00000000">
      <w:pPr>
        <w:pStyle w:val="21"/>
      </w:pPr>
      <w:r>
        <w:t xml:space="preserve">AWG </w:t>
      </w:r>
      <w:r>
        <w:t>驗證</w:t>
      </w:r>
    </w:p>
    <w:p w14:paraId="40E2426D" w14:textId="77777777" w:rsidR="006053F1" w:rsidRDefault="00000000">
      <w:r>
        <w:br/>
        <w:t xml:space="preserve"># </w:t>
      </w:r>
      <w:r>
        <w:t>用</w:t>
      </w:r>
      <w:r>
        <w:t xml:space="preserve"> curl </w:t>
      </w:r>
      <w:r>
        <w:t>測試</w:t>
      </w:r>
      <w:r>
        <w:br/>
        <w:t>curl -X POST http://&lt;IP&gt;:5000/apply   -H "Content-Type: application/x-www-form-urlencoded"   -d "idxA=447,448,449,450,451,452,453,454&amp;gainA_f=0.25,0.25,0.25,0.25,0,0,0,0"</w:t>
      </w:r>
      <w:r>
        <w:br/>
      </w:r>
      <w:r>
        <w:br/>
        <w:t xml:space="preserve"># </w:t>
      </w:r>
      <w:r>
        <w:t>用前端</w:t>
      </w:r>
      <w:r>
        <w:t xml:space="preserve"> index.html + Flask </w:t>
      </w:r>
      <w:r>
        <w:t>測試控制介面</w:t>
      </w:r>
      <w:r>
        <w:br/>
      </w:r>
    </w:p>
    <w:sectPr w:rsidR="006053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625845"/>
    <w:multiLevelType w:val="multilevel"/>
    <w:tmpl w:val="1448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53D19"/>
    <w:multiLevelType w:val="multilevel"/>
    <w:tmpl w:val="5F06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66811"/>
    <w:multiLevelType w:val="multilevel"/>
    <w:tmpl w:val="34ACFF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C80607"/>
    <w:multiLevelType w:val="multilevel"/>
    <w:tmpl w:val="D7D0E6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875523">
    <w:abstractNumId w:val="8"/>
  </w:num>
  <w:num w:numId="2" w16cid:durableId="489296776">
    <w:abstractNumId w:val="6"/>
  </w:num>
  <w:num w:numId="3" w16cid:durableId="1114641760">
    <w:abstractNumId w:val="5"/>
  </w:num>
  <w:num w:numId="4" w16cid:durableId="626199802">
    <w:abstractNumId w:val="4"/>
  </w:num>
  <w:num w:numId="5" w16cid:durableId="644965637">
    <w:abstractNumId w:val="7"/>
  </w:num>
  <w:num w:numId="6" w16cid:durableId="1091120896">
    <w:abstractNumId w:val="3"/>
  </w:num>
  <w:num w:numId="7" w16cid:durableId="162085551">
    <w:abstractNumId w:val="2"/>
  </w:num>
  <w:num w:numId="8" w16cid:durableId="1402293405">
    <w:abstractNumId w:val="1"/>
  </w:num>
  <w:num w:numId="9" w16cid:durableId="1577205184">
    <w:abstractNumId w:val="0"/>
  </w:num>
  <w:num w:numId="10" w16cid:durableId="507718277">
    <w:abstractNumId w:val="9"/>
  </w:num>
  <w:num w:numId="11" w16cid:durableId="1010177427">
    <w:abstractNumId w:val="12"/>
  </w:num>
  <w:num w:numId="12" w16cid:durableId="1975789866">
    <w:abstractNumId w:val="10"/>
  </w:num>
  <w:num w:numId="13" w16cid:durableId="7484291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B98"/>
    <w:rsid w:val="00034616"/>
    <w:rsid w:val="0006063C"/>
    <w:rsid w:val="000F375F"/>
    <w:rsid w:val="001310C4"/>
    <w:rsid w:val="0014063A"/>
    <w:rsid w:val="0015074B"/>
    <w:rsid w:val="001C097E"/>
    <w:rsid w:val="0029639D"/>
    <w:rsid w:val="00322E94"/>
    <w:rsid w:val="00326F90"/>
    <w:rsid w:val="00370537"/>
    <w:rsid w:val="00431F9F"/>
    <w:rsid w:val="004C4272"/>
    <w:rsid w:val="004E7743"/>
    <w:rsid w:val="005044C5"/>
    <w:rsid w:val="006053F1"/>
    <w:rsid w:val="00625424"/>
    <w:rsid w:val="00694440"/>
    <w:rsid w:val="006E2B39"/>
    <w:rsid w:val="007363B7"/>
    <w:rsid w:val="00795373"/>
    <w:rsid w:val="007F0BB0"/>
    <w:rsid w:val="00940F27"/>
    <w:rsid w:val="0097227B"/>
    <w:rsid w:val="00986C6C"/>
    <w:rsid w:val="00A51DB4"/>
    <w:rsid w:val="00AA1D8D"/>
    <w:rsid w:val="00AF33F1"/>
    <w:rsid w:val="00B47730"/>
    <w:rsid w:val="00B649F7"/>
    <w:rsid w:val="00B74A89"/>
    <w:rsid w:val="00C32666"/>
    <w:rsid w:val="00CB0664"/>
    <w:rsid w:val="00D30F6D"/>
    <w:rsid w:val="00D57E15"/>
    <w:rsid w:val="00E36E15"/>
    <w:rsid w:val="00E508C2"/>
    <w:rsid w:val="00EF2780"/>
    <w:rsid w:val="00F04402"/>
    <w:rsid w:val="00F56DBF"/>
    <w:rsid w:val="00FC693F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7BC73"/>
  <w14:defaultImageDpi w14:val="300"/>
  <w15:docId w15:val="{6ECD53E2-24BA-4E42-BFF9-C6E07399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a1"/>
    <w:rsid w:val="00000B98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character" w:customStyle="1" w:styleId="s1">
    <w:name w:val="s1"/>
    <w:basedOn w:val="a2"/>
    <w:rsid w:val="00986C6C"/>
  </w:style>
  <w:style w:type="character" w:customStyle="1" w:styleId="apple-converted-space">
    <w:name w:val="apple-converted-space"/>
    <w:basedOn w:val="a2"/>
    <w:rsid w:val="00986C6C"/>
  </w:style>
  <w:style w:type="paragraph" w:customStyle="1" w:styleId="p2">
    <w:name w:val="p2"/>
    <w:basedOn w:val="a1"/>
    <w:rsid w:val="00986C6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character" w:customStyle="1" w:styleId="s2">
    <w:name w:val="s2"/>
    <w:basedOn w:val="a2"/>
    <w:rsid w:val="00986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林彥璋 YEN-CHANG LIN</cp:lastModifiedBy>
  <cp:revision>25</cp:revision>
  <dcterms:created xsi:type="dcterms:W3CDTF">2013-12-23T23:15:00Z</dcterms:created>
  <dcterms:modified xsi:type="dcterms:W3CDTF">2025-09-20T08:39:00Z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2025-09-17T11:17:25Z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fd4b7267-a2fc-4712-bfe3-487ac2008be6</vt:lpwstr>
  </property>
  <property fmtid="{D5CDD505-2E9C-101B-9397-08002B2CF9AE}" pid="7" name="MSIP_Label_defa4170-0d19-0005-0004-bc88714345d2_ActionId">
    <vt:lpwstr>e77a5e9c-1696-4672-a0a0-206380d1e99e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